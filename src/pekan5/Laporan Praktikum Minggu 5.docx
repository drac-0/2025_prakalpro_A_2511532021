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35B9F" w14:textId="77777777" w:rsidR="0079728A" w:rsidRDefault="0079728A" w:rsidP="00B041DA">
      <w:pPr>
        <w:spacing w:line="240" w:lineRule="auto"/>
        <w:rPr>
          <w:rFonts w:cs="Times New Roman"/>
          <w:b/>
          <w:sz w:val="28"/>
        </w:rPr>
      </w:pPr>
    </w:p>
    <w:p w14:paraId="1CBEAB12" w14:textId="77777777" w:rsidR="00AA4CF4" w:rsidRDefault="0079728A" w:rsidP="0079728A">
      <w:pPr>
        <w:spacing w:line="240" w:lineRule="auto"/>
        <w:jc w:val="center"/>
        <w:rPr>
          <w:rFonts w:cs="Times New Roman"/>
          <w:b/>
          <w:sz w:val="28"/>
        </w:rPr>
      </w:pPr>
      <w:r>
        <w:rPr>
          <w:rFonts w:cs="Times New Roman"/>
          <w:b/>
          <w:sz w:val="28"/>
        </w:rPr>
        <w:t>LAPORAN PRATIKUM</w:t>
      </w:r>
      <w:r w:rsidR="00D35440">
        <w:rPr>
          <w:rFonts w:cs="Times New Roman"/>
          <w:b/>
          <w:sz w:val="28"/>
        </w:rPr>
        <w:t xml:space="preserve"> PEKAN 5</w:t>
      </w:r>
      <w:r>
        <w:rPr>
          <w:rFonts w:cs="Times New Roman"/>
          <w:b/>
          <w:sz w:val="28"/>
        </w:rPr>
        <w:t xml:space="preserve"> </w:t>
      </w:r>
    </w:p>
    <w:p w14:paraId="59B58FE1" w14:textId="77777777" w:rsidR="0079728A" w:rsidRDefault="00AA4CF4" w:rsidP="0079728A">
      <w:pPr>
        <w:spacing w:line="240" w:lineRule="auto"/>
        <w:jc w:val="center"/>
        <w:rPr>
          <w:rFonts w:cs="Times New Roman"/>
          <w:b/>
          <w:sz w:val="28"/>
        </w:rPr>
      </w:pPr>
      <w:r>
        <w:rPr>
          <w:rFonts w:cs="Times New Roman"/>
          <w:b/>
          <w:sz w:val="28"/>
        </w:rPr>
        <w:t xml:space="preserve">PEMROGRAMAN </w:t>
      </w:r>
      <w:r w:rsidR="0079728A">
        <w:rPr>
          <w:rFonts w:cs="Times New Roman"/>
          <w:b/>
          <w:sz w:val="28"/>
        </w:rPr>
        <w:t>ALGORITMA</w:t>
      </w:r>
      <w:r>
        <w:rPr>
          <w:rFonts w:cs="Times New Roman"/>
          <w:b/>
          <w:sz w:val="28"/>
        </w:rPr>
        <w:t xml:space="preserve"> DAN</w:t>
      </w:r>
      <w:r w:rsidR="0079728A">
        <w:rPr>
          <w:rFonts w:cs="Times New Roman"/>
          <w:b/>
          <w:sz w:val="28"/>
        </w:rPr>
        <w:t xml:space="preserve"> PEMROGRAMAN</w:t>
      </w:r>
    </w:p>
    <w:p w14:paraId="255D8960" w14:textId="77777777" w:rsidR="0079728A" w:rsidRPr="00170897" w:rsidRDefault="00AA4CF4" w:rsidP="0079728A">
      <w:pPr>
        <w:spacing w:line="240" w:lineRule="auto"/>
        <w:jc w:val="center"/>
        <w:rPr>
          <w:rFonts w:cs="Times New Roman"/>
          <w:b/>
          <w:sz w:val="36"/>
        </w:rPr>
      </w:pPr>
      <w:r>
        <w:rPr>
          <w:rFonts w:cs="Times New Roman"/>
          <w:b/>
          <w:color w:val="343A40"/>
          <w:sz w:val="28"/>
          <w:szCs w:val="23"/>
          <w:shd w:val="clear" w:color="auto" w:fill="FFFFFF"/>
        </w:rPr>
        <w:t>“</w:t>
      </w:r>
      <w:r w:rsidR="00D35440">
        <w:rPr>
          <w:rFonts w:cs="Times New Roman"/>
          <w:color w:val="343A40"/>
          <w:sz w:val="28"/>
          <w:szCs w:val="23"/>
          <w:shd w:val="clear" w:color="auto" w:fill="FFFFFF"/>
        </w:rPr>
        <w:t>PERULANGAN FOR</w:t>
      </w:r>
      <w:r>
        <w:rPr>
          <w:rFonts w:cs="Times New Roman"/>
          <w:b/>
          <w:color w:val="343A40"/>
          <w:sz w:val="28"/>
          <w:szCs w:val="23"/>
          <w:shd w:val="clear" w:color="auto" w:fill="FFFFFF"/>
        </w:rPr>
        <w:t>”</w:t>
      </w:r>
    </w:p>
    <w:p w14:paraId="106BEB2A" w14:textId="77777777" w:rsidR="0079728A" w:rsidRPr="00170897" w:rsidRDefault="0079728A" w:rsidP="0079728A">
      <w:pPr>
        <w:rPr>
          <w:rFonts w:cs="Times New Roman"/>
          <w:b/>
        </w:rPr>
      </w:pPr>
    </w:p>
    <w:p w14:paraId="17296215" w14:textId="77777777" w:rsidR="0079728A" w:rsidRDefault="0079728A" w:rsidP="0079728A">
      <w:pPr>
        <w:jc w:val="center"/>
        <w:rPr>
          <w:rFonts w:cs="Times New Roman"/>
        </w:rPr>
      </w:pPr>
      <w:r>
        <w:rPr>
          <w:rFonts w:cs="Times New Roman"/>
          <w:noProof/>
          <w:lang w:eastAsia="en-US"/>
        </w:rPr>
        <w:drawing>
          <wp:inline distT="0" distB="0" distL="0" distR="0" wp14:anchorId="764CD048" wp14:editId="48B860F7">
            <wp:extent cx="2327910" cy="2327910"/>
            <wp:effectExtent l="0" t="0" r="0" b="0"/>
            <wp:docPr id="1" name="Picture 1" descr="Logo_U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nand.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7910" cy="2327910"/>
                    </a:xfrm>
                    <a:prstGeom prst="rect">
                      <a:avLst/>
                    </a:prstGeom>
                    <a:noFill/>
                    <a:ln>
                      <a:noFill/>
                    </a:ln>
                  </pic:spPr>
                </pic:pic>
              </a:graphicData>
            </a:graphic>
          </wp:inline>
        </w:drawing>
      </w:r>
    </w:p>
    <w:p w14:paraId="29A47F78" w14:textId="77777777" w:rsidR="00AA4CF4" w:rsidRPr="00AA4CF4" w:rsidRDefault="00AA4CF4" w:rsidP="0079728A">
      <w:pPr>
        <w:jc w:val="center"/>
        <w:rPr>
          <w:rFonts w:cs="Times New Roman"/>
          <w:sz w:val="28"/>
        </w:rPr>
      </w:pPr>
    </w:p>
    <w:p w14:paraId="26BAEF25" w14:textId="77777777" w:rsidR="0079728A" w:rsidRPr="00AA4CF4" w:rsidRDefault="0079728A" w:rsidP="00AA4CF4">
      <w:pPr>
        <w:jc w:val="center"/>
        <w:rPr>
          <w:rFonts w:cs="Times New Roman"/>
          <w:sz w:val="28"/>
        </w:rPr>
      </w:pPr>
      <w:r w:rsidRPr="00AA4CF4">
        <w:rPr>
          <w:rFonts w:cs="Times New Roman"/>
          <w:sz w:val="28"/>
        </w:rPr>
        <w:t>Dosen Pengampu:</w:t>
      </w:r>
    </w:p>
    <w:p w14:paraId="6C751C08" w14:textId="77777777" w:rsidR="0079728A" w:rsidRPr="00AA4CF4" w:rsidRDefault="0079728A" w:rsidP="00AA4CF4">
      <w:pPr>
        <w:jc w:val="center"/>
        <w:rPr>
          <w:rFonts w:cs="Times New Roman"/>
          <w:sz w:val="28"/>
        </w:rPr>
      </w:pPr>
      <w:r w:rsidRPr="00AA4CF4">
        <w:rPr>
          <w:rFonts w:cs="Times New Roman"/>
          <w:sz w:val="28"/>
        </w:rPr>
        <w:t>DR. Wahyudi. .S.T.M.T</w:t>
      </w:r>
    </w:p>
    <w:p w14:paraId="63C14495" w14:textId="77777777" w:rsidR="00AA4CF4" w:rsidRPr="00AA4CF4" w:rsidRDefault="00AA4CF4" w:rsidP="00042D09">
      <w:pPr>
        <w:rPr>
          <w:rFonts w:cs="Times New Roman"/>
          <w:sz w:val="28"/>
        </w:rPr>
      </w:pPr>
    </w:p>
    <w:p w14:paraId="0870F4B4" w14:textId="77777777" w:rsidR="00AA4CF4" w:rsidRPr="00AA4CF4" w:rsidRDefault="00AA4CF4" w:rsidP="00AA4CF4">
      <w:pPr>
        <w:jc w:val="center"/>
        <w:rPr>
          <w:rFonts w:cs="Times New Roman"/>
          <w:sz w:val="28"/>
        </w:rPr>
      </w:pPr>
      <w:r w:rsidRPr="00AA4CF4">
        <w:rPr>
          <w:rFonts w:cs="Times New Roman"/>
          <w:sz w:val="28"/>
        </w:rPr>
        <w:t>Asisten Lab:</w:t>
      </w:r>
    </w:p>
    <w:p w14:paraId="7068586E" w14:textId="77777777" w:rsidR="00AA4CF4" w:rsidRDefault="00AA4CF4" w:rsidP="00AA4CF4">
      <w:pPr>
        <w:jc w:val="center"/>
        <w:rPr>
          <w:rFonts w:cs="Times New Roman"/>
        </w:rPr>
      </w:pPr>
      <w:r w:rsidRPr="00AA4CF4">
        <w:rPr>
          <w:rFonts w:cs="Times New Roman"/>
          <w:sz w:val="28"/>
        </w:rPr>
        <w:t>Jovantri Immanuel Gulo</w:t>
      </w:r>
    </w:p>
    <w:p w14:paraId="6E157942" w14:textId="77777777" w:rsidR="00406F5F" w:rsidRDefault="00406F5F" w:rsidP="00042D09">
      <w:pPr>
        <w:rPr>
          <w:rFonts w:cs="Times New Roman"/>
        </w:rPr>
      </w:pPr>
    </w:p>
    <w:p w14:paraId="48D9B836" w14:textId="77777777" w:rsidR="0079728A" w:rsidRDefault="0079728A" w:rsidP="00AA4CF4">
      <w:pPr>
        <w:jc w:val="center"/>
        <w:rPr>
          <w:rFonts w:cs="Times New Roman"/>
          <w:sz w:val="28"/>
        </w:rPr>
      </w:pPr>
      <w:r w:rsidRPr="00AF5E03">
        <w:rPr>
          <w:rFonts w:cs="Times New Roman"/>
          <w:sz w:val="28"/>
        </w:rPr>
        <w:t xml:space="preserve"> Disusun Oleh:</w:t>
      </w:r>
    </w:p>
    <w:p w14:paraId="637CC45C" w14:textId="137C1ACA" w:rsidR="00AA4CF4" w:rsidRDefault="000671B1" w:rsidP="00AA4CF4">
      <w:pPr>
        <w:jc w:val="center"/>
        <w:rPr>
          <w:rFonts w:cs="Times New Roman"/>
          <w:sz w:val="28"/>
        </w:rPr>
      </w:pPr>
      <w:r>
        <w:rPr>
          <w:rFonts w:cs="Times New Roman"/>
          <w:sz w:val="28"/>
        </w:rPr>
        <w:t>Muhammad Faiz An-Anri</w:t>
      </w:r>
    </w:p>
    <w:p w14:paraId="4485E7F8" w14:textId="2D13E1E5" w:rsidR="00AA4CF4" w:rsidRDefault="00AA4CF4" w:rsidP="00AA4CF4">
      <w:pPr>
        <w:jc w:val="center"/>
        <w:rPr>
          <w:rFonts w:cs="Times New Roman"/>
          <w:sz w:val="28"/>
        </w:rPr>
      </w:pPr>
      <w:r>
        <w:rPr>
          <w:rFonts w:cs="Times New Roman"/>
          <w:sz w:val="28"/>
        </w:rPr>
        <w:t>25115320</w:t>
      </w:r>
      <w:r w:rsidR="000671B1">
        <w:rPr>
          <w:rFonts w:cs="Times New Roman"/>
          <w:sz w:val="28"/>
        </w:rPr>
        <w:t>2</w:t>
      </w:r>
      <w:r>
        <w:rPr>
          <w:rFonts w:cs="Times New Roman"/>
          <w:sz w:val="28"/>
        </w:rPr>
        <w:t>1</w:t>
      </w:r>
    </w:p>
    <w:p w14:paraId="6020FA2C" w14:textId="77777777" w:rsidR="00406F5F" w:rsidRDefault="00406F5F" w:rsidP="00406F5F">
      <w:pPr>
        <w:rPr>
          <w:rFonts w:cs="Times New Roman"/>
          <w:sz w:val="28"/>
        </w:rPr>
      </w:pPr>
    </w:p>
    <w:p w14:paraId="6C2A4518" w14:textId="77777777" w:rsidR="0079728A" w:rsidRDefault="0079728A" w:rsidP="0079728A">
      <w:pPr>
        <w:jc w:val="center"/>
        <w:rPr>
          <w:rFonts w:cs="Times New Roman"/>
          <w:sz w:val="28"/>
        </w:rPr>
      </w:pPr>
      <w:r>
        <w:rPr>
          <w:rFonts w:cs="Times New Roman"/>
          <w:sz w:val="28"/>
        </w:rPr>
        <w:t>Fakultas Teknologi Informasi</w:t>
      </w:r>
    </w:p>
    <w:p w14:paraId="2CA9A521" w14:textId="77777777" w:rsidR="0079728A" w:rsidRDefault="0079728A" w:rsidP="0079728A">
      <w:pPr>
        <w:jc w:val="center"/>
        <w:rPr>
          <w:rFonts w:cs="Times New Roman"/>
          <w:sz w:val="28"/>
        </w:rPr>
      </w:pPr>
      <w:r>
        <w:rPr>
          <w:rFonts w:cs="Times New Roman"/>
          <w:sz w:val="28"/>
        </w:rPr>
        <w:t>Departemen Informatika</w:t>
      </w:r>
    </w:p>
    <w:p w14:paraId="03309CC3" w14:textId="77777777" w:rsidR="0079728A" w:rsidRDefault="0079728A" w:rsidP="00406F5F">
      <w:pPr>
        <w:jc w:val="center"/>
        <w:rPr>
          <w:rFonts w:cs="Times New Roman"/>
          <w:sz w:val="28"/>
        </w:rPr>
      </w:pPr>
      <w:r>
        <w:rPr>
          <w:rFonts w:cs="Times New Roman"/>
          <w:sz w:val="28"/>
        </w:rPr>
        <w:t>Universitas Andalas</w:t>
      </w:r>
    </w:p>
    <w:p w14:paraId="7AFA9A09" w14:textId="77777777" w:rsidR="00D34248" w:rsidRDefault="00042D09" w:rsidP="00042D09">
      <w:pPr>
        <w:jc w:val="center"/>
        <w:rPr>
          <w:rFonts w:cs="Times New Roman"/>
          <w:sz w:val="28"/>
        </w:rPr>
      </w:pPr>
      <w:r>
        <w:rPr>
          <w:rFonts w:cs="Times New Roman"/>
          <w:sz w:val="28"/>
        </w:rPr>
        <w:t>2025</w:t>
      </w:r>
    </w:p>
    <w:p w14:paraId="7AF44A1F" w14:textId="77777777" w:rsidR="00D34248" w:rsidRDefault="00D34248" w:rsidP="00171819">
      <w:pPr>
        <w:rPr>
          <w:rFonts w:cs="Times New Roman"/>
          <w:sz w:val="28"/>
        </w:rPr>
        <w:sectPr w:rsidR="00D34248" w:rsidSect="005B037C">
          <w:footerReference w:type="default" r:id="rId10"/>
          <w:pgSz w:w="11907" w:h="16840"/>
          <w:pgMar w:top="1701" w:right="1701" w:bottom="1701" w:left="2268" w:header="567" w:footer="567" w:gutter="0"/>
          <w:pgNumType w:fmt="lowerRoman" w:start="1"/>
          <w:cols w:space="0"/>
          <w:docGrid w:linePitch="326"/>
        </w:sectPr>
      </w:pPr>
    </w:p>
    <w:p w14:paraId="08CC8BF7" w14:textId="77777777" w:rsidR="00674667" w:rsidRDefault="00674667" w:rsidP="00171819">
      <w:pPr>
        <w:rPr>
          <w:rFonts w:cs="Times New Roman"/>
          <w:sz w:val="28"/>
        </w:rPr>
      </w:pPr>
    </w:p>
    <w:p w14:paraId="2A222A38" w14:textId="77777777" w:rsidR="00674667" w:rsidRDefault="00674667" w:rsidP="00674667">
      <w:pPr>
        <w:jc w:val="center"/>
        <w:rPr>
          <w:rFonts w:cs="Times New Roman"/>
          <w:b/>
          <w:sz w:val="28"/>
        </w:rPr>
      </w:pPr>
      <w:r>
        <w:rPr>
          <w:rFonts w:cs="Times New Roman"/>
          <w:b/>
          <w:sz w:val="28"/>
        </w:rPr>
        <w:t>KATA PENGANTAR</w:t>
      </w:r>
    </w:p>
    <w:p w14:paraId="7BBA759D" w14:textId="77777777" w:rsidR="00674667" w:rsidRDefault="00674667" w:rsidP="00674667">
      <w:pPr>
        <w:jc w:val="center"/>
        <w:rPr>
          <w:rFonts w:cs="Times New Roman"/>
          <w:b/>
          <w:sz w:val="28"/>
        </w:rPr>
      </w:pPr>
    </w:p>
    <w:p w14:paraId="3B3F0EFB" w14:textId="77777777" w:rsidR="00674667" w:rsidRDefault="00674667" w:rsidP="00674667">
      <w:pPr>
        <w:rPr>
          <w:rFonts w:cs="Times New Roman"/>
        </w:rPr>
      </w:pPr>
      <w:r>
        <w:rPr>
          <w:rFonts w:cs="Times New Roman"/>
        </w:rPr>
        <w:t>Puji dan syukur senantiasa penulis panjatkan kepada Allah SWT yang telah melimpahkan rahmat dan karunia-Nya, sehingga penulis dapat menyelesaikan laporan ini guna memenuhi laporan pratikum mata kuliah Algoritma Pemrograman, denga</w:t>
      </w:r>
      <w:r w:rsidR="00A31FA6">
        <w:rPr>
          <w:rFonts w:cs="Times New Roman"/>
        </w:rPr>
        <w:t>n judul: “</w:t>
      </w:r>
      <w:r w:rsidR="00D35440">
        <w:rPr>
          <w:rFonts w:cs="Times New Roman"/>
        </w:rPr>
        <w:t>Perulangan For</w:t>
      </w:r>
      <w:r>
        <w:rPr>
          <w:rFonts w:cs="Times New Roman"/>
        </w:rPr>
        <w:t>”.</w:t>
      </w:r>
    </w:p>
    <w:p w14:paraId="7D2E9244" w14:textId="77777777" w:rsidR="00674667" w:rsidRDefault="00674667" w:rsidP="00674667">
      <w:pPr>
        <w:rPr>
          <w:rFonts w:cs="Times New Roman"/>
        </w:rPr>
      </w:pPr>
      <w:r>
        <w:rPr>
          <w:rFonts w:cs="Times New Roman"/>
        </w:rPr>
        <w:t xml:space="preserve">             Pada kesempatan ini, Penulis</w:t>
      </w:r>
      <w:r>
        <w:rPr>
          <w:rFonts w:cs="Times New Roman"/>
        </w:rPr>
        <w:tab/>
        <w:t xml:space="preserve"> mengucapkan terima kasih Bapak DR. Wahyudi. .S.T.M.T yang telah memberikan tugas laporan pratikum. Penulis juga ingin mengucapkan terima kasih kepada pihak-pihak yang telah mendukung serta membantu penulis dalam penyelesaian laporan pratikum Algoritma Pemrograman.</w:t>
      </w:r>
    </w:p>
    <w:p w14:paraId="7EAE27CC" w14:textId="77777777" w:rsidR="00674667" w:rsidRDefault="00674667" w:rsidP="00674667">
      <w:pPr>
        <w:ind w:firstLine="720"/>
        <w:rPr>
          <w:rFonts w:cs="Times New Roman"/>
        </w:rPr>
      </w:pPr>
      <w:r>
        <w:rPr>
          <w:rFonts w:cs="Times New Roman"/>
        </w:rPr>
        <w:t xml:space="preserve">Penulis menyadari sepenuhnya bahwa laporan ini masih jauh dari sempurna dikarenakan terbatasnya pengalaman dan pengetahuan yang penulis miliki. Oleh karena itu, penulis mengharapkan segala bentuk saran dan masukan serta kritik yang membangun dari berbagai pihak. </w:t>
      </w:r>
    </w:p>
    <w:p w14:paraId="7A39A8EE" w14:textId="77777777" w:rsidR="00674667" w:rsidRDefault="00674667" w:rsidP="00674667">
      <w:pPr>
        <w:ind w:firstLine="720"/>
        <w:rPr>
          <w:rFonts w:cs="Times New Roman"/>
        </w:rPr>
      </w:pPr>
      <w:r>
        <w:rPr>
          <w:rFonts w:cs="Times New Roman"/>
        </w:rPr>
        <w:t xml:space="preserve">Akhir kata, penulis berharap </w:t>
      </w:r>
      <w:r w:rsidR="003F00B2">
        <w:rPr>
          <w:rFonts w:cs="Times New Roman"/>
        </w:rPr>
        <w:t>Laporan</w:t>
      </w:r>
      <w:r>
        <w:rPr>
          <w:rFonts w:cs="Times New Roman"/>
        </w:rPr>
        <w:t xml:space="preserve"> ini dapat memberikan manfaat bagi perkembangan dunia pendidikan.</w:t>
      </w:r>
    </w:p>
    <w:p w14:paraId="11129AFD" w14:textId="77777777" w:rsidR="00674667" w:rsidRDefault="00674667" w:rsidP="00171819">
      <w:pPr>
        <w:rPr>
          <w:rFonts w:cs="Times New Roman"/>
        </w:rPr>
      </w:pPr>
    </w:p>
    <w:p w14:paraId="11D09E60" w14:textId="77777777" w:rsidR="003F00B2" w:rsidRDefault="003F00B2" w:rsidP="00171819">
      <w:pPr>
        <w:rPr>
          <w:rFonts w:cs="Times New Roman"/>
        </w:rPr>
      </w:pPr>
    </w:p>
    <w:p w14:paraId="0B5880C6" w14:textId="77777777" w:rsidR="003F00B2" w:rsidRDefault="003F00B2" w:rsidP="00171819">
      <w:pPr>
        <w:rPr>
          <w:rFonts w:cs="Times New Roman"/>
        </w:rPr>
      </w:pPr>
    </w:p>
    <w:p w14:paraId="5D50F2BC" w14:textId="77777777" w:rsidR="003F00B2" w:rsidRDefault="003F00B2" w:rsidP="00171819">
      <w:pPr>
        <w:rPr>
          <w:rFonts w:cs="Times New Roman"/>
        </w:rPr>
      </w:pPr>
    </w:p>
    <w:p w14:paraId="057D0917" w14:textId="77777777" w:rsidR="003F00B2" w:rsidRDefault="003F00B2" w:rsidP="00171819">
      <w:pPr>
        <w:rPr>
          <w:rFonts w:cs="Times New Roman"/>
        </w:rPr>
      </w:pPr>
    </w:p>
    <w:p w14:paraId="28D27553" w14:textId="77777777" w:rsidR="003F00B2" w:rsidRDefault="003F00B2" w:rsidP="00171819">
      <w:pPr>
        <w:rPr>
          <w:rFonts w:cs="Times New Roman"/>
        </w:rPr>
      </w:pPr>
    </w:p>
    <w:p w14:paraId="2CEBACF2" w14:textId="77777777" w:rsidR="003F00B2" w:rsidRDefault="003F00B2" w:rsidP="00171819">
      <w:pPr>
        <w:rPr>
          <w:rFonts w:cs="Times New Roman"/>
        </w:rPr>
      </w:pPr>
    </w:p>
    <w:p w14:paraId="685697CE" w14:textId="77777777" w:rsidR="003F00B2" w:rsidRDefault="003F00B2" w:rsidP="00171819">
      <w:pPr>
        <w:rPr>
          <w:rFonts w:cs="Times New Roman"/>
        </w:rPr>
      </w:pPr>
    </w:p>
    <w:p w14:paraId="5D0A9625" w14:textId="77777777" w:rsidR="003F00B2" w:rsidRDefault="003F00B2" w:rsidP="00171819">
      <w:pPr>
        <w:rPr>
          <w:rFonts w:cs="Times New Roman"/>
        </w:rPr>
      </w:pPr>
    </w:p>
    <w:p w14:paraId="7A2F0140" w14:textId="77777777" w:rsidR="003F00B2" w:rsidRDefault="003F00B2" w:rsidP="00171819">
      <w:pPr>
        <w:rPr>
          <w:rFonts w:cs="Times New Roman"/>
        </w:rPr>
      </w:pPr>
    </w:p>
    <w:p w14:paraId="784FDF18" w14:textId="77777777" w:rsidR="003F00B2" w:rsidRDefault="003F00B2" w:rsidP="00171819">
      <w:pPr>
        <w:rPr>
          <w:rFonts w:cs="Times New Roman"/>
        </w:rPr>
      </w:pPr>
    </w:p>
    <w:p w14:paraId="2B2E9CD2" w14:textId="77777777" w:rsidR="003F00B2" w:rsidRDefault="003F00B2" w:rsidP="00171819">
      <w:pPr>
        <w:rPr>
          <w:rFonts w:cs="Times New Roman"/>
        </w:rPr>
      </w:pPr>
    </w:p>
    <w:p w14:paraId="3642FCEE" w14:textId="77777777" w:rsidR="003F00B2" w:rsidRDefault="003F00B2" w:rsidP="00171819">
      <w:pPr>
        <w:rPr>
          <w:rFonts w:cs="Times New Roman"/>
        </w:rPr>
      </w:pPr>
    </w:p>
    <w:p w14:paraId="42EE0BBB" w14:textId="77777777" w:rsidR="003F00B2" w:rsidRDefault="003F00B2" w:rsidP="00171819">
      <w:pPr>
        <w:rPr>
          <w:rFonts w:cs="Times New Roman"/>
        </w:rPr>
      </w:pPr>
    </w:p>
    <w:p w14:paraId="4144D389" w14:textId="77777777" w:rsidR="003F00B2" w:rsidRDefault="003F00B2" w:rsidP="00171819">
      <w:pPr>
        <w:rPr>
          <w:rFonts w:cs="Times New Roman"/>
        </w:rPr>
      </w:pPr>
    </w:p>
    <w:p w14:paraId="0873F701" w14:textId="77777777" w:rsidR="003F00B2" w:rsidRDefault="005B037C" w:rsidP="005B037C">
      <w:pPr>
        <w:tabs>
          <w:tab w:val="left" w:pos="3251"/>
        </w:tabs>
        <w:rPr>
          <w:rFonts w:cs="Times New Roman"/>
        </w:rPr>
      </w:pPr>
      <w:r>
        <w:rPr>
          <w:rFonts w:cs="Times New Roman"/>
        </w:rPr>
        <w:lastRenderedPageBreak/>
        <w:tab/>
      </w:r>
    </w:p>
    <w:sdt>
      <w:sdtPr>
        <w:rPr>
          <w:rFonts w:ascii="Times New Roman" w:eastAsiaTheme="minorEastAsia" w:hAnsi="Times New Roman" w:cstheme="minorBidi"/>
          <w:color w:val="auto"/>
          <w:sz w:val="24"/>
          <w:szCs w:val="20"/>
          <w:lang w:eastAsia="zh-CN"/>
        </w:rPr>
        <w:id w:val="-820494054"/>
        <w:docPartObj>
          <w:docPartGallery w:val="Table of Contents"/>
          <w:docPartUnique/>
        </w:docPartObj>
      </w:sdtPr>
      <w:sdtEndPr>
        <w:rPr>
          <w:b/>
          <w:bCs/>
          <w:noProof/>
        </w:rPr>
      </w:sdtEndPr>
      <w:sdtContent>
        <w:p w14:paraId="63D798BC" w14:textId="77777777" w:rsidR="003F00B2" w:rsidRDefault="003F00B2" w:rsidP="003F00B2">
          <w:pPr>
            <w:pStyle w:val="TOCHeading"/>
            <w:jc w:val="center"/>
            <w:rPr>
              <w:b/>
              <w:color w:val="auto"/>
            </w:rPr>
          </w:pPr>
          <w:r w:rsidRPr="003F00B2">
            <w:rPr>
              <w:b/>
              <w:color w:val="auto"/>
            </w:rPr>
            <w:t xml:space="preserve">DAFTAR </w:t>
          </w:r>
          <w:r w:rsidR="005B037C">
            <w:rPr>
              <w:b/>
              <w:color w:val="auto"/>
            </w:rPr>
            <w:t>ISI</w:t>
          </w:r>
        </w:p>
        <w:p w14:paraId="610B470D" w14:textId="77777777" w:rsidR="005B037C" w:rsidRDefault="005B037C" w:rsidP="005B037C">
          <w:pPr>
            <w:rPr>
              <w:lang w:eastAsia="en-US"/>
            </w:rPr>
          </w:pPr>
          <w:r>
            <w:rPr>
              <w:lang w:eastAsia="en-US"/>
            </w:rPr>
            <w:t>KATA PENGANTAR……………………………………………………………..</w:t>
          </w:r>
          <w:r w:rsidR="004C1A26">
            <w:rPr>
              <w:lang w:eastAsia="en-US"/>
            </w:rPr>
            <w:t>i</w:t>
          </w:r>
        </w:p>
        <w:p w14:paraId="08B1A700" w14:textId="77777777" w:rsidR="005B037C" w:rsidRPr="005B037C" w:rsidRDefault="005B037C" w:rsidP="005B037C">
          <w:pPr>
            <w:rPr>
              <w:lang w:eastAsia="en-US"/>
            </w:rPr>
          </w:pPr>
          <w:r>
            <w:rPr>
              <w:lang w:eastAsia="en-US"/>
            </w:rPr>
            <w:t>DAFTAR ISI………………………………………………………………………</w:t>
          </w:r>
          <w:r w:rsidR="004C1A26">
            <w:rPr>
              <w:lang w:eastAsia="en-US"/>
            </w:rPr>
            <w:t>ii</w:t>
          </w:r>
        </w:p>
        <w:p w14:paraId="22606658" w14:textId="77777777" w:rsidR="007116D4" w:rsidRDefault="003F00B2">
          <w:pPr>
            <w:pStyle w:val="TOC1"/>
            <w:tabs>
              <w:tab w:val="right" w:leader="dot" w:pos="79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09198441" w:history="1">
            <w:r w:rsidR="007116D4" w:rsidRPr="00C328B1">
              <w:rPr>
                <w:rStyle w:val="Hyperlink"/>
                <w:noProof/>
              </w:rPr>
              <w:t>BAB I PENDAHULUAN</w:t>
            </w:r>
            <w:r w:rsidR="007116D4">
              <w:rPr>
                <w:noProof/>
                <w:webHidden/>
              </w:rPr>
              <w:tab/>
            </w:r>
            <w:r w:rsidR="007116D4">
              <w:rPr>
                <w:noProof/>
                <w:webHidden/>
              </w:rPr>
              <w:fldChar w:fldCharType="begin"/>
            </w:r>
            <w:r w:rsidR="007116D4">
              <w:rPr>
                <w:noProof/>
                <w:webHidden/>
              </w:rPr>
              <w:instrText xml:space="preserve"> PAGEREF _Toc209198441 \h </w:instrText>
            </w:r>
            <w:r w:rsidR="007116D4">
              <w:rPr>
                <w:noProof/>
                <w:webHidden/>
              </w:rPr>
            </w:r>
            <w:r w:rsidR="007116D4">
              <w:rPr>
                <w:noProof/>
                <w:webHidden/>
              </w:rPr>
              <w:fldChar w:fldCharType="separate"/>
            </w:r>
            <w:r w:rsidR="007116D4">
              <w:rPr>
                <w:noProof/>
                <w:webHidden/>
              </w:rPr>
              <w:t>1</w:t>
            </w:r>
            <w:r w:rsidR="007116D4">
              <w:rPr>
                <w:noProof/>
                <w:webHidden/>
              </w:rPr>
              <w:fldChar w:fldCharType="end"/>
            </w:r>
          </w:hyperlink>
        </w:p>
        <w:p w14:paraId="67431269" w14:textId="77777777" w:rsidR="007116D4" w:rsidRDefault="007116D4">
          <w:pPr>
            <w:pStyle w:val="TOC2"/>
            <w:tabs>
              <w:tab w:val="right" w:leader="dot" w:pos="7928"/>
            </w:tabs>
            <w:ind w:left="480"/>
            <w:rPr>
              <w:rFonts w:asciiTheme="minorHAnsi" w:hAnsiTheme="minorHAnsi"/>
              <w:noProof/>
              <w:sz w:val="22"/>
              <w:szCs w:val="22"/>
              <w:lang w:eastAsia="en-US"/>
            </w:rPr>
          </w:pPr>
          <w:hyperlink w:anchor="_Toc209198442" w:history="1">
            <w:r w:rsidRPr="00C328B1">
              <w:rPr>
                <w:rStyle w:val="Hyperlink"/>
                <w:noProof/>
              </w:rPr>
              <w:t>1.1 Latar Belakang</w:t>
            </w:r>
            <w:r>
              <w:rPr>
                <w:noProof/>
                <w:webHidden/>
              </w:rPr>
              <w:tab/>
            </w:r>
            <w:r>
              <w:rPr>
                <w:noProof/>
                <w:webHidden/>
              </w:rPr>
              <w:fldChar w:fldCharType="begin"/>
            </w:r>
            <w:r>
              <w:rPr>
                <w:noProof/>
                <w:webHidden/>
              </w:rPr>
              <w:instrText xml:space="preserve"> PAGEREF _Toc209198442 \h </w:instrText>
            </w:r>
            <w:r>
              <w:rPr>
                <w:noProof/>
                <w:webHidden/>
              </w:rPr>
            </w:r>
            <w:r>
              <w:rPr>
                <w:noProof/>
                <w:webHidden/>
              </w:rPr>
              <w:fldChar w:fldCharType="separate"/>
            </w:r>
            <w:r>
              <w:rPr>
                <w:noProof/>
                <w:webHidden/>
              </w:rPr>
              <w:t>1</w:t>
            </w:r>
            <w:r>
              <w:rPr>
                <w:noProof/>
                <w:webHidden/>
              </w:rPr>
              <w:fldChar w:fldCharType="end"/>
            </w:r>
          </w:hyperlink>
        </w:p>
        <w:p w14:paraId="13263B30" w14:textId="77777777" w:rsidR="007116D4" w:rsidRDefault="007116D4">
          <w:pPr>
            <w:pStyle w:val="TOC2"/>
            <w:tabs>
              <w:tab w:val="right" w:leader="dot" w:pos="7928"/>
            </w:tabs>
            <w:ind w:left="480"/>
            <w:rPr>
              <w:rFonts w:asciiTheme="minorHAnsi" w:hAnsiTheme="minorHAnsi"/>
              <w:noProof/>
              <w:sz w:val="22"/>
              <w:szCs w:val="22"/>
              <w:lang w:eastAsia="en-US"/>
            </w:rPr>
          </w:pPr>
          <w:hyperlink w:anchor="_Toc209198443" w:history="1">
            <w:r w:rsidRPr="00C328B1">
              <w:rPr>
                <w:rStyle w:val="Hyperlink"/>
                <w:noProof/>
              </w:rPr>
              <w:t>1.2 Tujuan</w:t>
            </w:r>
            <w:r>
              <w:rPr>
                <w:noProof/>
                <w:webHidden/>
              </w:rPr>
              <w:tab/>
            </w:r>
            <w:r>
              <w:rPr>
                <w:noProof/>
                <w:webHidden/>
              </w:rPr>
              <w:fldChar w:fldCharType="begin"/>
            </w:r>
            <w:r>
              <w:rPr>
                <w:noProof/>
                <w:webHidden/>
              </w:rPr>
              <w:instrText xml:space="preserve"> PAGEREF _Toc209198443 \h </w:instrText>
            </w:r>
            <w:r>
              <w:rPr>
                <w:noProof/>
                <w:webHidden/>
              </w:rPr>
            </w:r>
            <w:r>
              <w:rPr>
                <w:noProof/>
                <w:webHidden/>
              </w:rPr>
              <w:fldChar w:fldCharType="separate"/>
            </w:r>
            <w:r>
              <w:rPr>
                <w:noProof/>
                <w:webHidden/>
              </w:rPr>
              <w:t>1</w:t>
            </w:r>
            <w:r>
              <w:rPr>
                <w:noProof/>
                <w:webHidden/>
              </w:rPr>
              <w:fldChar w:fldCharType="end"/>
            </w:r>
          </w:hyperlink>
        </w:p>
        <w:p w14:paraId="3CB94946" w14:textId="77777777" w:rsidR="007116D4" w:rsidRDefault="007116D4">
          <w:pPr>
            <w:pStyle w:val="TOC2"/>
            <w:tabs>
              <w:tab w:val="right" w:leader="dot" w:pos="7928"/>
            </w:tabs>
            <w:ind w:left="480"/>
            <w:rPr>
              <w:rFonts w:asciiTheme="minorHAnsi" w:hAnsiTheme="minorHAnsi"/>
              <w:noProof/>
              <w:sz w:val="22"/>
              <w:szCs w:val="22"/>
              <w:lang w:eastAsia="en-US"/>
            </w:rPr>
          </w:pPr>
          <w:hyperlink w:anchor="_Toc209198444" w:history="1">
            <w:r w:rsidRPr="00C328B1">
              <w:rPr>
                <w:rStyle w:val="Hyperlink"/>
                <w:noProof/>
              </w:rPr>
              <w:t>1.3 Manfaat Pratikum</w:t>
            </w:r>
            <w:r>
              <w:rPr>
                <w:noProof/>
                <w:webHidden/>
              </w:rPr>
              <w:tab/>
            </w:r>
            <w:r>
              <w:rPr>
                <w:noProof/>
                <w:webHidden/>
              </w:rPr>
              <w:fldChar w:fldCharType="begin"/>
            </w:r>
            <w:r>
              <w:rPr>
                <w:noProof/>
                <w:webHidden/>
              </w:rPr>
              <w:instrText xml:space="preserve"> PAGEREF _Toc209198444 \h </w:instrText>
            </w:r>
            <w:r>
              <w:rPr>
                <w:noProof/>
                <w:webHidden/>
              </w:rPr>
            </w:r>
            <w:r>
              <w:rPr>
                <w:noProof/>
                <w:webHidden/>
              </w:rPr>
              <w:fldChar w:fldCharType="separate"/>
            </w:r>
            <w:r>
              <w:rPr>
                <w:noProof/>
                <w:webHidden/>
              </w:rPr>
              <w:t>1</w:t>
            </w:r>
            <w:r>
              <w:rPr>
                <w:noProof/>
                <w:webHidden/>
              </w:rPr>
              <w:fldChar w:fldCharType="end"/>
            </w:r>
          </w:hyperlink>
        </w:p>
        <w:p w14:paraId="2B3CDC0C" w14:textId="77777777" w:rsidR="007116D4" w:rsidRDefault="007116D4">
          <w:pPr>
            <w:pStyle w:val="TOC1"/>
            <w:tabs>
              <w:tab w:val="right" w:leader="dot" w:pos="7928"/>
            </w:tabs>
            <w:rPr>
              <w:rFonts w:asciiTheme="minorHAnsi" w:hAnsiTheme="minorHAnsi"/>
              <w:noProof/>
              <w:sz w:val="22"/>
              <w:szCs w:val="22"/>
              <w:lang w:eastAsia="en-US"/>
            </w:rPr>
          </w:pPr>
          <w:hyperlink w:anchor="_Toc209198445" w:history="1">
            <w:r w:rsidRPr="00C328B1">
              <w:rPr>
                <w:rStyle w:val="Hyperlink"/>
                <w:noProof/>
              </w:rPr>
              <w:t>BAB II PEMBAHASAN</w:t>
            </w:r>
            <w:r>
              <w:rPr>
                <w:noProof/>
                <w:webHidden/>
              </w:rPr>
              <w:tab/>
            </w:r>
            <w:r>
              <w:rPr>
                <w:noProof/>
                <w:webHidden/>
              </w:rPr>
              <w:fldChar w:fldCharType="begin"/>
            </w:r>
            <w:r>
              <w:rPr>
                <w:noProof/>
                <w:webHidden/>
              </w:rPr>
              <w:instrText xml:space="preserve"> PAGEREF _Toc209198445 \h </w:instrText>
            </w:r>
            <w:r>
              <w:rPr>
                <w:noProof/>
                <w:webHidden/>
              </w:rPr>
            </w:r>
            <w:r>
              <w:rPr>
                <w:noProof/>
                <w:webHidden/>
              </w:rPr>
              <w:fldChar w:fldCharType="separate"/>
            </w:r>
            <w:r>
              <w:rPr>
                <w:noProof/>
                <w:webHidden/>
              </w:rPr>
              <w:t>2</w:t>
            </w:r>
            <w:r>
              <w:rPr>
                <w:noProof/>
                <w:webHidden/>
              </w:rPr>
              <w:fldChar w:fldCharType="end"/>
            </w:r>
          </w:hyperlink>
        </w:p>
        <w:p w14:paraId="58D27520" w14:textId="77777777" w:rsidR="007116D4" w:rsidRDefault="007116D4">
          <w:pPr>
            <w:pStyle w:val="TOC2"/>
            <w:tabs>
              <w:tab w:val="right" w:leader="dot" w:pos="7928"/>
            </w:tabs>
            <w:ind w:left="480"/>
            <w:rPr>
              <w:rFonts w:asciiTheme="minorHAnsi" w:hAnsiTheme="minorHAnsi"/>
              <w:noProof/>
              <w:sz w:val="22"/>
              <w:szCs w:val="22"/>
              <w:lang w:eastAsia="en-US"/>
            </w:rPr>
          </w:pPr>
          <w:hyperlink w:anchor="_Toc209198446" w:history="1">
            <w:r w:rsidRPr="00C328B1">
              <w:rPr>
                <w:rStyle w:val="Hyperlink"/>
                <w:noProof/>
              </w:rPr>
              <w:t>2.1 Teori</w:t>
            </w:r>
            <w:r>
              <w:rPr>
                <w:noProof/>
                <w:webHidden/>
              </w:rPr>
              <w:tab/>
            </w:r>
            <w:r>
              <w:rPr>
                <w:noProof/>
                <w:webHidden/>
              </w:rPr>
              <w:fldChar w:fldCharType="begin"/>
            </w:r>
            <w:r>
              <w:rPr>
                <w:noProof/>
                <w:webHidden/>
              </w:rPr>
              <w:instrText xml:space="preserve"> PAGEREF _Toc209198446 \h </w:instrText>
            </w:r>
            <w:r>
              <w:rPr>
                <w:noProof/>
                <w:webHidden/>
              </w:rPr>
            </w:r>
            <w:r>
              <w:rPr>
                <w:noProof/>
                <w:webHidden/>
              </w:rPr>
              <w:fldChar w:fldCharType="separate"/>
            </w:r>
            <w:r>
              <w:rPr>
                <w:noProof/>
                <w:webHidden/>
              </w:rPr>
              <w:t>2</w:t>
            </w:r>
            <w:r>
              <w:rPr>
                <w:noProof/>
                <w:webHidden/>
              </w:rPr>
              <w:fldChar w:fldCharType="end"/>
            </w:r>
          </w:hyperlink>
        </w:p>
        <w:p w14:paraId="1CE43261" w14:textId="77777777" w:rsidR="007116D4" w:rsidRDefault="00094A63">
          <w:pPr>
            <w:pStyle w:val="TOC2"/>
            <w:tabs>
              <w:tab w:val="right" w:leader="dot" w:pos="7928"/>
            </w:tabs>
            <w:ind w:left="480"/>
            <w:rPr>
              <w:rFonts w:asciiTheme="minorHAnsi" w:hAnsiTheme="minorHAnsi"/>
              <w:noProof/>
              <w:sz w:val="22"/>
              <w:szCs w:val="22"/>
              <w:lang w:eastAsia="en-US"/>
            </w:rPr>
          </w:pPr>
          <w:r>
            <w:t>2.2 Kode Pemr</w:t>
          </w:r>
          <w:r w:rsidR="00F821BD">
            <w:t>ograman ……………………………………………………...5</w:t>
          </w:r>
        </w:p>
        <w:p w14:paraId="796D8056" w14:textId="77777777" w:rsidR="007116D4" w:rsidRDefault="00094A63">
          <w:pPr>
            <w:pStyle w:val="TOC1"/>
            <w:tabs>
              <w:tab w:val="right" w:leader="dot" w:pos="7928"/>
            </w:tabs>
            <w:rPr>
              <w:rFonts w:asciiTheme="minorHAnsi" w:hAnsiTheme="minorHAnsi"/>
              <w:noProof/>
              <w:sz w:val="22"/>
              <w:szCs w:val="22"/>
              <w:lang w:eastAsia="en-US"/>
            </w:rPr>
          </w:pPr>
          <w:r>
            <w:t>BAB III KES</w:t>
          </w:r>
          <w:r w:rsidR="00F821BD">
            <w:t>IMPULAN   .………………………………………………………10</w:t>
          </w:r>
        </w:p>
        <w:p w14:paraId="78E15FEB" w14:textId="77777777" w:rsidR="007116D4" w:rsidRDefault="00094A63">
          <w:pPr>
            <w:pStyle w:val="TOC2"/>
            <w:tabs>
              <w:tab w:val="right" w:leader="dot" w:pos="7928"/>
            </w:tabs>
            <w:ind w:left="480"/>
            <w:rPr>
              <w:rFonts w:asciiTheme="minorHAnsi" w:hAnsiTheme="minorHAnsi"/>
              <w:noProof/>
              <w:sz w:val="22"/>
              <w:szCs w:val="22"/>
              <w:lang w:eastAsia="en-US"/>
            </w:rPr>
          </w:pPr>
          <w:r>
            <w:t>3.1 Kesimpula</w:t>
          </w:r>
          <w:r w:rsidR="00F821BD">
            <w:t>n ...….……………………………………………………….10</w:t>
          </w:r>
        </w:p>
        <w:p w14:paraId="7929C429" w14:textId="77777777" w:rsidR="007116D4" w:rsidRDefault="00094A63">
          <w:pPr>
            <w:pStyle w:val="TOC2"/>
            <w:tabs>
              <w:tab w:val="right" w:leader="dot" w:pos="7928"/>
            </w:tabs>
            <w:ind w:left="480"/>
            <w:rPr>
              <w:rStyle w:val="Hyperlink"/>
              <w:noProof/>
            </w:rPr>
          </w:pPr>
          <w:r>
            <w:t>3.2 Sar</w:t>
          </w:r>
          <w:r w:rsidR="00F821BD">
            <w:t>an ……………………………………………………………………10</w:t>
          </w:r>
        </w:p>
        <w:p w14:paraId="52575A98" w14:textId="77777777" w:rsidR="004C1A26" w:rsidRPr="004C1A26" w:rsidRDefault="004C1A26" w:rsidP="004C1A26">
          <w:r>
            <w:t>DAFTAR P</w:t>
          </w:r>
          <w:r w:rsidR="00094A63">
            <w:t xml:space="preserve">USTAKA </w:t>
          </w:r>
          <w:r w:rsidR="00F821BD">
            <w:t xml:space="preserve">   …………………………………………………………11</w:t>
          </w:r>
        </w:p>
        <w:p w14:paraId="7C3B633D" w14:textId="77777777" w:rsidR="003F00B2" w:rsidRDefault="003F00B2">
          <w:r>
            <w:rPr>
              <w:b/>
              <w:bCs/>
              <w:noProof/>
            </w:rPr>
            <w:fldChar w:fldCharType="end"/>
          </w:r>
        </w:p>
      </w:sdtContent>
    </w:sdt>
    <w:p w14:paraId="0D5B1C31" w14:textId="77777777" w:rsidR="003F00B2" w:rsidRDefault="003F00B2" w:rsidP="00171819">
      <w:pPr>
        <w:rPr>
          <w:rFonts w:cs="Times New Roman"/>
        </w:rPr>
      </w:pPr>
    </w:p>
    <w:p w14:paraId="7B552F2E" w14:textId="77777777" w:rsidR="003F00B2" w:rsidRDefault="003F00B2" w:rsidP="00171819">
      <w:pPr>
        <w:rPr>
          <w:rFonts w:cs="Times New Roman"/>
        </w:rPr>
      </w:pPr>
    </w:p>
    <w:p w14:paraId="0DFFFE6F" w14:textId="77777777" w:rsidR="003F00B2" w:rsidRDefault="003F00B2" w:rsidP="00171819">
      <w:pPr>
        <w:rPr>
          <w:rFonts w:cs="Times New Roman"/>
        </w:rPr>
      </w:pPr>
    </w:p>
    <w:p w14:paraId="30D0B294" w14:textId="77777777" w:rsidR="003F00B2" w:rsidRDefault="003F00B2" w:rsidP="00171819">
      <w:pPr>
        <w:rPr>
          <w:rFonts w:cs="Times New Roman"/>
        </w:rPr>
      </w:pPr>
    </w:p>
    <w:p w14:paraId="515FB1D4" w14:textId="77777777" w:rsidR="003F00B2" w:rsidRDefault="003F00B2" w:rsidP="00171819">
      <w:pPr>
        <w:rPr>
          <w:rFonts w:cs="Times New Roman"/>
        </w:rPr>
      </w:pPr>
    </w:p>
    <w:p w14:paraId="5F35F897" w14:textId="77777777" w:rsidR="003F00B2" w:rsidRDefault="003F00B2" w:rsidP="00171819">
      <w:pPr>
        <w:rPr>
          <w:rFonts w:cs="Times New Roman"/>
        </w:rPr>
      </w:pPr>
    </w:p>
    <w:p w14:paraId="348EAC3F" w14:textId="77777777" w:rsidR="003F00B2" w:rsidRDefault="003F00B2" w:rsidP="00171819">
      <w:pPr>
        <w:rPr>
          <w:rFonts w:cs="Times New Roman"/>
        </w:rPr>
      </w:pPr>
    </w:p>
    <w:p w14:paraId="6072BC3C" w14:textId="77777777" w:rsidR="003F00B2" w:rsidRDefault="003F00B2" w:rsidP="00171819">
      <w:pPr>
        <w:rPr>
          <w:rFonts w:cs="Times New Roman"/>
        </w:rPr>
      </w:pPr>
    </w:p>
    <w:p w14:paraId="2CAC3159" w14:textId="77777777" w:rsidR="003F00B2" w:rsidRDefault="003F00B2" w:rsidP="00171819">
      <w:pPr>
        <w:rPr>
          <w:rFonts w:cs="Times New Roman"/>
        </w:rPr>
      </w:pPr>
    </w:p>
    <w:p w14:paraId="64EDFE38" w14:textId="77777777" w:rsidR="003F00B2" w:rsidRDefault="003F00B2" w:rsidP="00171819">
      <w:pPr>
        <w:rPr>
          <w:rFonts w:cs="Times New Roman"/>
        </w:rPr>
      </w:pPr>
    </w:p>
    <w:p w14:paraId="193E90D9" w14:textId="77777777" w:rsidR="00674667" w:rsidRPr="00D34248" w:rsidRDefault="00D34248" w:rsidP="00D34248">
      <w:pPr>
        <w:spacing w:line="240" w:lineRule="auto"/>
        <w:jc w:val="left"/>
        <w:rPr>
          <w:rFonts w:cs="Times New Roman"/>
        </w:rPr>
      </w:pPr>
      <w:r>
        <w:rPr>
          <w:rFonts w:cs="Times New Roman"/>
        </w:rPr>
        <w:br w:type="page"/>
      </w:r>
    </w:p>
    <w:p w14:paraId="10479AE5" w14:textId="77777777" w:rsidR="004C1A26" w:rsidRPr="004C1A26" w:rsidRDefault="004C1A26" w:rsidP="004C1A26">
      <w:pPr>
        <w:pStyle w:val="Heading1"/>
        <w:numPr>
          <w:ilvl w:val="0"/>
          <w:numId w:val="0"/>
        </w:numPr>
        <w:ind w:left="360"/>
        <w:jc w:val="both"/>
        <w:rPr>
          <w:sz w:val="24"/>
        </w:rPr>
        <w:sectPr w:rsidR="004C1A26" w:rsidRPr="004C1A26" w:rsidSect="007116D4">
          <w:headerReference w:type="default" r:id="rId11"/>
          <w:footerReference w:type="default" r:id="rId12"/>
          <w:pgSz w:w="11907" w:h="16840"/>
          <w:pgMar w:top="1701" w:right="1701" w:bottom="1701" w:left="2268" w:header="567" w:footer="567" w:gutter="0"/>
          <w:pgNumType w:fmt="lowerRoman" w:start="1"/>
          <w:cols w:space="0"/>
          <w:docGrid w:linePitch="326"/>
        </w:sectPr>
      </w:pPr>
    </w:p>
    <w:p w14:paraId="260DF04D" w14:textId="77777777" w:rsidR="00A91A55" w:rsidRPr="0045273F" w:rsidRDefault="00B041DA" w:rsidP="00B041DA">
      <w:pPr>
        <w:pStyle w:val="Heading1"/>
        <w:ind w:hanging="76"/>
        <w:rPr>
          <w:sz w:val="24"/>
        </w:rPr>
      </w:pPr>
      <w:r w:rsidRPr="0045273F">
        <w:rPr>
          <w:sz w:val="24"/>
        </w:rPr>
        <w:lastRenderedPageBreak/>
        <w:br/>
      </w:r>
      <w:bookmarkStart w:id="0" w:name="_Toc209191242"/>
      <w:bookmarkStart w:id="1" w:name="_Toc209198441"/>
      <w:r w:rsidRPr="0045273F">
        <w:rPr>
          <w:sz w:val="24"/>
        </w:rPr>
        <w:t>PENDAHULUAN</w:t>
      </w:r>
      <w:bookmarkEnd w:id="0"/>
      <w:bookmarkEnd w:id="1"/>
    </w:p>
    <w:p w14:paraId="7FC87AC8" w14:textId="77777777" w:rsidR="00DE5A83" w:rsidRPr="00DE5A83" w:rsidRDefault="00DE5A83" w:rsidP="00DE5A83"/>
    <w:p w14:paraId="491B4F6E" w14:textId="77777777" w:rsidR="00B041DA" w:rsidRDefault="00B041DA" w:rsidP="00B041DA">
      <w:pPr>
        <w:pStyle w:val="Heading2"/>
        <w:ind w:left="426"/>
      </w:pPr>
      <w:bookmarkStart w:id="2" w:name="_Toc209198442"/>
      <w:r>
        <w:t>Latar Belakang</w:t>
      </w:r>
      <w:bookmarkEnd w:id="2"/>
    </w:p>
    <w:p w14:paraId="37C303B5" w14:textId="77777777" w:rsidR="006F1EEC" w:rsidRDefault="006F1EEC" w:rsidP="006F1EEC">
      <w:pPr>
        <w:ind w:left="426"/>
      </w:pPr>
      <w:r>
        <w:t xml:space="preserve">             </w:t>
      </w:r>
      <w:r w:rsidR="00F76842">
        <w:t>Saat membuat sebuah program kita pasti pernah bertemu suatu kasus yang mengharuskan kita untuk membuat sebuah kode program yang dapat dieksekusi berkali-kali, dan jika dilakukan secara manual tentu ini akan menghabiskan banyak waktu dan tenaga. Untuk mengatasi hal itu kita dapat menggunakan konsep perulangan</w:t>
      </w:r>
    </w:p>
    <w:p w14:paraId="4F71FAF0" w14:textId="77777777" w:rsidR="00DE5A83" w:rsidRPr="00DE5A83" w:rsidRDefault="006F1EEC" w:rsidP="006F1EEC">
      <w:pPr>
        <w:ind w:left="426"/>
      </w:pPr>
      <w:r>
        <w:t xml:space="preserve">        </w:t>
      </w:r>
      <w:r w:rsidR="00F76842">
        <w:t xml:space="preserve">      Konsep perulangan selalu ada dalam setiap bahasa pemrograman walaupun terkadang di tiap-tiap bahasa pemrograman tipe perulangannya berbeda-beda</w:t>
      </w:r>
      <w:r>
        <w:t>.</w:t>
      </w:r>
      <w:r w:rsidR="00F76842">
        <w:t xml:space="preserve"> Pada bahasa pemrograman Java konsep perulangan ini ada 2 yaitu: for-loop dan while-loop.</w:t>
      </w:r>
    </w:p>
    <w:p w14:paraId="62B4AE44" w14:textId="77777777" w:rsidR="00DE5A83" w:rsidRDefault="00B041DA" w:rsidP="00DE5A83">
      <w:pPr>
        <w:pStyle w:val="Heading2"/>
        <w:ind w:left="426"/>
      </w:pPr>
      <w:bookmarkStart w:id="3" w:name="_Toc209198443"/>
      <w:r>
        <w:t>Tujuan</w:t>
      </w:r>
      <w:bookmarkEnd w:id="3"/>
    </w:p>
    <w:p w14:paraId="488E41D1" w14:textId="77777777" w:rsidR="006F1EEC" w:rsidRDefault="00241E82" w:rsidP="00F76842">
      <w:pPr>
        <w:numPr>
          <w:ilvl w:val="0"/>
          <w:numId w:val="15"/>
        </w:numPr>
      </w:pPr>
      <w:r>
        <w:t>M</w:t>
      </w:r>
      <w:r w:rsidR="00F76842">
        <w:t>enjelaskan konsep perulangan dalam bahasa pemrograman Java</w:t>
      </w:r>
      <w:r w:rsidR="006F1EEC">
        <w:t>.</w:t>
      </w:r>
    </w:p>
    <w:p w14:paraId="147FC3F9" w14:textId="77777777" w:rsidR="00F76842" w:rsidRPr="00DE5A83" w:rsidRDefault="00F76842" w:rsidP="00F76842">
      <w:pPr>
        <w:numPr>
          <w:ilvl w:val="0"/>
          <w:numId w:val="15"/>
        </w:numPr>
      </w:pPr>
      <w:r>
        <w:t>Menjelaskan penerapan konsep perulangan dalam bahasa pemrograman Java.</w:t>
      </w:r>
    </w:p>
    <w:p w14:paraId="048DE128" w14:textId="77777777" w:rsidR="00DE5A83" w:rsidRDefault="00B041DA" w:rsidP="00DE5A83">
      <w:pPr>
        <w:pStyle w:val="Heading2"/>
        <w:ind w:left="426"/>
      </w:pPr>
      <w:bookmarkStart w:id="4" w:name="_Toc209198444"/>
      <w:r>
        <w:t>Manfaat Pratikum</w:t>
      </w:r>
      <w:bookmarkEnd w:id="4"/>
    </w:p>
    <w:p w14:paraId="520369C3" w14:textId="77777777" w:rsidR="00DE5A83" w:rsidRDefault="00F76842" w:rsidP="006F1EEC">
      <w:pPr>
        <w:numPr>
          <w:ilvl w:val="0"/>
          <w:numId w:val="14"/>
        </w:numPr>
      </w:pPr>
      <w:r>
        <w:t>Memahami konsep perulangan</w:t>
      </w:r>
      <w:r w:rsidR="006F1EEC">
        <w:t xml:space="preserve"> dalam bahasa pemrograman Java.</w:t>
      </w:r>
    </w:p>
    <w:p w14:paraId="67FD3A73" w14:textId="77777777" w:rsidR="006F1EEC" w:rsidRPr="00DE5A83" w:rsidRDefault="00F76842" w:rsidP="006F1EEC">
      <w:pPr>
        <w:numPr>
          <w:ilvl w:val="0"/>
          <w:numId w:val="14"/>
        </w:numPr>
      </w:pPr>
      <w:r>
        <w:t>Mampu memahami dan menerapkan konsep perulangan dalam bahasa Pemrograman Java.</w:t>
      </w:r>
    </w:p>
    <w:p w14:paraId="78B83B18" w14:textId="77777777" w:rsidR="00DE5A83" w:rsidRDefault="00DE5A83" w:rsidP="00DE5A83"/>
    <w:p w14:paraId="4EC00872" w14:textId="77777777" w:rsidR="00AE49B9" w:rsidRDefault="00AE49B9" w:rsidP="00DE5A83"/>
    <w:p w14:paraId="3810D9A7" w14:textId="77777777" w:rsidR="00521A5E" w:rsidRDefault="00521A5E" w:rsidP="00DE5A83"/>
    <w:p w14:paraId="797AA625" w14:textId="77777777" w:rsidR="00521A5E" w:rsidRDefault="00521A5E" w:rsidP="00DE5A83"/>
    <w:p w14:paraId="7144C868" w14:textId="77777777" w:rsidR="00521A5E" w:rsidRDefault="00521A5E" w:rsidP="00DE5A83"/>
    <w:p w14:paraId="76C93E6E" w14:textId="77777777" w:rsidR="00521A5E" w:rsidRPr="00DE5A83" w:rsidRDefault="00521A5E" w:rsidP="00DE5A83"/>
    <w:p w14:paraId="216CFD85" w14:textId="77777777" w:rsidR="00012456" w:rsidRDefault="00012456" w:rsidP="00012456">
      <w:pPr>
        <w:pStyle w:val="Heading1"/>
        <w:numPr>
          <w:ilvl w:val="0"/>
          <w:numId w:val="0"/>
        </w:numPr>
        <w:ind w:left="360"/>
        <w:jc w:val="both"/>
        <w:rPr>
          <w:sz w:val="24"/>
        </w:rPr>
        <w:sectPr w:rsidR="00012456" w:rsidSect="00042D09">
          <w:headerReference w:type="default" r:id="rId13"/>
          <w:footerReference w:type="default" r:id="rId14"/>
          <w:pgSz w:w="11907" w:h="16840"/>
          <w:pgMar w:top="1701" w:right="1701" w:bottom="1701" w:left="2268" w:header="567" w:footer="567" w:gutter="0"/>
          <w:pgNumType w:start="3"/>
          <w:cols w:space="0"/>
          <w:docGrid w:linePitch="326"/>
        </w:sectPr>
      </w:pPr>
    </w:p>
    <w:p w14:paraId="6D469F05" w14:textId="77777777" w:rsidR="00012456" w:rsidRDefault="00012456">
      <w:pPr>
        <w:spacing w:line="240" w:lineRule="auto"/>
        <w:jc w:val="left"/>
        <w:rPr>
          <w:rFonts w:cs="Times New Roman"/>
          <w:b/>
          <w:bCs/>
          <w:szCs w:val="32"/>
        </w:rPr>
      </w:pPr>
    </w:p>
    <w:p w14:paraId="494F7C80" w14:textId="77777777" w:rsidR="00DE5A83" w:rsidRPr="0045273F" w:rsidRDefault="00B041DA" w:rsidP="00DE5A83">
      <w:pPr>
        <w:pStyle w:val="Heading1"/>
        <w:ind w:hanging="76"/>
        <w:rPr>
          <w:sz w:val="24"/>
        </w:rPr>
      </w:pPr>
      <w:r w:rsidRPr="0045273F">
        <w:rPr>
          <w:sz w:val="24"/>
        </w:rPr>
        <w:br/>
      </w:r>
      <w:bookmarkStart w:id="5" w:name="_Toc209198445"/>
      <w:r w:rsidRPr="0045273F">
        <w:rPr>
          <w:sz w:val="24"/>
        </w:rPr>
        <w:t>PEMBAHASAN</w:t>
      </w:r>
      <w:bookmarkEnd w:id="5"/>
    </w:p>
    <w:p w14:paraId="096813BE" w14:textId="77777777" w:rsidR="00DE5A83" w:rsidRDefault="00D70914" w:rsidP="00D70914">
      <w:pPr>
        <w:pStyle w:val="Heading2"/>
        <w:ind w:left="426"/>
      </w:pPr>
      <w:bookmarkStart w:id="6" w:name="_Toc209198446"/>
      <w:r>
        <w:t>Teori</w:t>
      </w:r>
      <w:bookmarkEnd w:id="6"/>
    </w:p>
    <w:p w14:paraId="78CA204F" w14:textId="77777777" w:rsidR="006F1EEC" w:rsidRDefault="000134B7" w:rsidP="000134B7">
      <w:pPr>
        <w:ind w:left="426"/>
      </w:pPr>
      <w:r w:rsidRPr="000134B7">
        <w:t>loop adalah putaran yang tidak berulang, dalam bahasa pemrograman Java loop berfungsi untuk mengeksekusi blok kode berdasarkan suatu kondisi yang dinilai benar ( memenuhi suatu kondisi</w:t>
      </w:r>
      <w:r>
        <w:t xml:space="preserve"> yang telah ditetapkan</w:t>
      </w:r>
      <w:r w:rsidRPr="000134B7">
        <w:t>) . Loop sangat berguna karena dapat menghemat waktu dan membuat pembuatan program menjadi lebih mudah. Dalam bahasa pemrograman Java terdapat 3 tipe loop yaitu for, do while, dan while. Masing-masing tipe loop ini akan saya jelaskan di bawah ini</w:t>
      </w:r>
      <w:r>
        <w:t>.</w:t>
      </w:r>
    </w:p>
    <w:p w14:paraId="7D46710E" w14:textId="77777777" w:rsidR="000134B7" w:rsidRDefault="000134B7" w:rsidP="000134B7">
      <w:pPr>
        <w:numPr>
          <w:ilvl w:val="0"/>
          <w:numId w:val="34"/>
        </w:numPr>
        <w:ind w:left="851"/>
      </w:pPr>
      <w:r>
        <w:t>For-loop</w:t>
      </w:r>
    </w:p>
    <w:p w14:paraId="126C17C1" w14:textId="77777777" w:rsidR="000134B7" w:rsidRDefault="000134B7" w:rsidP="000134B7">
      <w:pPr>
        <w:ind w:left="851"/>
      </w:pPr>
      <w:r>
        <w:t>for loop digunakan saat anda mengetahui berapa kali baris kode tersebut di jalankan dalam menggunakan for loop kita memerlukan 3 statement, yang mana tiap statement nya memiliki peran masing masing:</w:t>
      </w:r>
    </w:p>
    <w:p w14:paraId="57D80FB8" w14:textId="77777777" w:rsidR="000134B7" w:rsidRDefault="000134B7" w:rsidP="000134B7">
      <w:pPr>
        <w:ind w:left="851"/>
      </w:pPr>
    </w:p>
    <w:p w14:paraId="16DFE00F" w14:textId="77777777" w:rsidR="000134B7" w:rsidRPr="00A31FA6" w:rsidRDefault="000134B7" w:rsidP="000134B7">
      <w:pPr>
        <w:ind w:left="851"/>
        <w:rPr>
          <w:rFonts w:eastAsia="Times New Roman" w:cs="Times New Roman"/>
          <w:color w:val="999999"/>
          <w:szCs w:val="24"/>
          <w:lang w:eastAsia="en-US"/>
        </w:rPr>
      </w:pPr>
      <w:r w:rsidRPr="00A31FA6">
        <w:rPr>
          <w:rFonts w:eastAsia="Times New Roman" w:cs="Times New Roman"/>
          <w:color w:val="0077AA"/>
          <w:szCs w:val="24"/>
          <w:lang w:eastAsia="en-US"/>
        </w:rPr>
        <w:t>for</w:t>
      </w:r>
      <w:r w:rsidRPr="00A31FA6">
        <w:rPr>
          <w:rFonts w:eastAsia="Times New Roman" w:cs="Times New Roman"/>
          <w:color w:val="000000"/>
          <w:szCs w:val="24"/>
          <w:lang w:eastAsia="en-US"/>
        </w:rPr>
        <w:t xml:space="preserve"> </w:t>
      </w:r>
      <w:r w:rsidRPr="00A31FA6">
        <w:rPr>
          <w:rFonts w:eastAsia="Times New Roman" w:cs="Times New Roman"/>
          <w:color w:val="999999"/>
          <w:szCs w:val="24"/>
          <w:lang w:eastAsia="en-US"/>
        </w:rPr>
        <w:t>(</w:t>
      </w:r>
      <w:r w:rsidRPr="00A31FA6">
        <w:rPr>
          <w:rFonts w:eastAsia="Times New Roman" w:cs="Times New Roman"/>
          <w:i/>
          <w:iCs/>
          <w:color w:val="000000"/>
          <w:szCs w:val="24"/>
          <w:lang w:eastAsia="en-US"/>
        </w:rPr>
        <w:t xml:space="preserve">statement </w:t>
      </w:r>
      <w:r w:rsidRPr="00A31FA6">
        <w:rPr>
          <w:rFonts w:eastAsia="Times New Roman" w:cs="Times New Roman"/>
          <w:i/>
          <w:iCs/>
          <w:color w:val="990055"/>
          <w:szCs w:val="24"/>
          <w:lang w:eastAsia="en-US"/>
        </w:rPr>
        <w:t>1</w:t>
      </w:r>
      <w:r w:rsidRPr="00A31FA6">
        <w:rPr>
          <w:rFonts w:eastAsia="Times New Roman" w:cs="Times New Roman"/>
          <w:color w:val="999999"/>
          <w:szCs w:val="24"/>
          <w:lang w:eastAsia="en-US"/>
        </w:rPr>
        <w:t>;</w:t>
      </w:r>
      <w:r w:rsidRPr="00A31FA6">
        <w:rPr>
          <w:rFonts w:eastAsia="Times New Roman" w:cs="Times New Roman"/>
          <w:i/>
          <w:iCs/>
          <w:color w:val="000000"/>
          <w:szCs w:val="24"/>
          <w:lang w:eastAsia="en-US"/>
        </w:rPr>
        <w:t xml:space="preserve"> statement </w:t>
      </w:r>
      <w:r w:rsidRPr="00A31FA6">
        <w:rPr>
          <w:rFonts w:eastAsia="Times New Roman" w:cs="Times New Roman"/>
          <w:i/>
          <w:iCs/>
          <w:color w:val="990055"/>
          <w:szCs w:val="24"/>
          <w:lang w:eastAsia="en-US"/>
        </w:rPr>
        <w:t>2</w:t>
      </w:r>
      <w:r w:rsidRPr="00A31FA6">
        <w:rPr>
          <w:rFonts w:eastAsia="Times New Roman" w:cs="Times New Roman"/>
          <w:color w:val="999999"/>
          <w:szCs w:val="24"/>
          <w:lang w:eastAsia="en-US"/>
        </w:rPr>
        <w:t>;</w:t>
      </w:r>
      <w:r w:rsidRPr="00A31FA6">
        <w:rPr>
          <w:rFonts w:eastAsia="Times New Roman" w:cs="Times New Roman"/>
          <w:i/>
          <w:iCs/>
          <w:color w:val="000000"/>
          <w:szCs w:val="24"/>
          <w:lang w:eastAsia="en-US"/>
        </w:rPr>
        <w:t xml:space="preserve"> statement </w:t>
      </w:r>
      <w:r w:rsidRPr="00A31FA6">
        <w:rPr>
          <w:rFonts w:eastAsia="Times New Roman" w:cs="Times New Roman"/>
          <w:i/>
          <w:iCs/>
          <w:color w:val="990055"/>
          <w:szCs w:val="24"/>
          <w:lang w:eastAsia="en-US"/>
        </w:rPr>
        <w:t>3</w:t>
      </w:r>
      <w:r w:rsidRPr="00A31FA6">
        <w:rPr>
          <w:rFonts w:eastAsia="Times New Roman" w:cs="Times New Roman"/>
          <w:color w:val="999999"/>
          <w:szCs w:val="24"/>
          <w:lang w:eastAsia="en-US"/>
        </w:rPr>
        <w:t>) {</w:t>
      </w:r>
    </w:p>
    <w:p w14:paraId="25A36D9A" w14:textId="77777777" w:rsidR="000134B7" w:rsidRPr="00A31FA6" w:rsidRDefault="000134B7" w:rsidP="000134B7">
      <w:pPr>
        <w:ind w:left="851" w:firstLine="589"/>
        <w:rPr>
          <w:rFonts w:eastAsia="Times New Roman" w:cs="Times New Roman"/>
          <w:color w:val="999999"/>
          <w:szCs w:val="24"/>
          <w:lang w:eastAsia="en-US"/>
        </w:rPr>
      </w:pPr>
      <w:r w:rsidRPr="00A31FA6">
        <w:rPr>
          <w:rFonts w:eastAsia="Times New Roman" w:cs="Times New Roman"/>
          <w:color w:val="0077AA"/>
          <w:szCs w:val="24"/>
          <w:lang w:eastAsia="en-US"/>
        </w:rPr>
        <w:t>// kode yang akan dieksekusi</w:t>
      </w:r>
      <w:r w:rsidRPr="00A31FA6">
        <w:rPr>
          <w:rFonts w:eastAsia="Times New Roman" w:cs="Times New Roman"/>
          <w:color w:val="999999"/>
          <w:szCs w:val="24"/>
          <w:lang w:eastAsia="en-US"/>
        </w:rPr>
        <w:br/>
        <w:t>}</w:t>
      </w:r>
    </w:p>
    <w:p w14:paraId="09B071BC" w14:textId="77777777" w:rsidR="000134B7" w:rsidRDefault="000134B7" w:rsidP="000134B7">
      <w:pPr>
        <w:pStyle w:val="BalloonText"/>
        <w:rPr>
          <w:lang w:eastAsia="en-US"/>
        </w:rPr>
      </w:pPr>
      <w:r>
        <w:rPr>
          <w:lang w:eastAsia="en-US"/>
        </w:rPr>
        <w:tab/>
      </w:r>
    </w:p>
    <w:p w14:paraId="5107E308" w14:textId="77777777" w:rsidR="000134B7" w:rsidRPr="000134B7" w:rsidRDefault="000134B7" w:rsidP="000134B7">
      <w:pPr>
        <w:pStyle w:val="BalloonText"/>
        <w:ind w:left="851"/>
        <w:rPr>
          <w:sz w:val="24"/>
          <w:lang w:eastAsia="en-US"/>
        </w:rPr>
      </w:pPr>
      <w:r>
        <w:rPr>
          <w:sz w:val="24"/>
          <w:lang w:eastAsia="en-US"/>
        </w:rPr>
        <w:t>statement</w:t>
      </w:r>
      <w:r w:rsidRPr="000134B7">
        <w:rPr>
          <w:sz w:val="24"/>
          <w:lang w:eastAsia="en-US"/>
        </w:rPr>
        <w:t xml:space="preserve"> 1 = menetapkan variabel sebelum loop dimulai</w:t>
      </w:r>
    </w:p>
    <w:p w14:paraId="369D8A6A" w14:textId="77777777" w:rsidR="000134B7" w:rsidRPr="000134B7" w:rsidRDefault="000134B7" w:rsidP="000134B7">
      <w:pPr>
        <w:pStyle w:val="BalloonText"/>
        <w:ind w:left="851"/>
        <w:rPr>
          <w:sz w:val="24"/>
          <w:lang w:eastAsia="en-US"/>
        </w:rPr>
      </w:pPr>
      <w:r>
        <w:rPr>
          <w:sz w:val="24"/>
          <w:lang w:eastAsia="en-US"/>
        </w:rPr>
        <w:t xml:space="preserve">statement 2 = </w:t>
      </w:r>
      <w:r w:rsidRPr="000134B7">
        <w:rPr>
          <w:sz w:val="24"/>
          <w:lang w:eastAsia="en-US"/>
        </w:rPr>
        <w:t>menetapkan kondisi untuk loop</w:t>
      </w:r>
    </w:p>
    <w:p w14:paraId="54D3DC8C" w14:textId="77777777" w:rsidR="000134B7" w:rsidRPr="000134B7" w:rsidRDefault="000134B7" w:rsidP="000134B7">
      <w:pPr>
        <w:pStyle w:val="BalloonText"/>
        <w:ind w:left="851"/>
        <w:rPr>
          <w:sz w:val="24"/>
          <w:lang w:eastAsia="en-US"/>
        </w:rPr>
      </w:pPr>
      <w:r>
        <w:rPr>
          <w:sz w:val="24"/>
          <w:lang w:eastAsia="en-US"/>
        </w:rPr>
        <w:t xml:space="preserve">statement </w:t>
      </w:r>
      <w:r w:rsidRPr="000134B7">
        <w:rPr>
          <w:sz w:val="24"/>
          <w:lang w:eastAsia="en-US"/>
        </w:rPr>
        <w:t>3</w:t>
      </w:r>
      <w:r>
        <w:rPr>
          <w:sz w:val="24"/>
          <w:lang w:eastAsia="en-US"/>
        </w:rPr>
        <w:t xml:space="preserve"> = menambahkan</w:t>
      </w:r>
      <w:r w:rsidRPr="000134B7">
        <w:rPr>
          <w:sz w:val="24"/>
          <w:lang w:eastAsia="en-US"/>
        </w:rPr>
        <w:t xml:space="preserve"> </w:t>
      </w:r>
      <w:r>
        <w:rPr>
          <w:sz w:val="24"/>
          <w:lang w:eastAsia="en-US"/>
        </w:rPr>
        <w:t xml:space="preserve">1 terhadap </w:t>
      </w:r>
      <w:r w:rsidRPr="000134B7">
        <w:rPr>
          <w:sz w:val="24"/>
          <w:lang w:eastAsia="en-US"/>
        </w:rPr>
        <w:t>nilai pada variabel di statement 1</w:t>
      </w:r>
    </w:p>
    <w:p w14:paraId="5EC0D11B" w14:textId="77777777" w:rsidR="000134B7" w:rsidRDefault="000134B7" w:rsidP="000134B7">
      <w:pPr>
        <w:pStyle w:val="BalloonText"/>
        <w:rPr>
          <w:sz w:val="24"/>
          <w:szCs w:val="20"/>
        </w:rPr>
      </w:pPr>
      <w:r>
        <w:rPr>
          <w:sz w:val="24"/>
          <w:szCs w:val="20"/>
        </w:rPr>
        <w:tab/>
      </w:r>
    </w:p>
    <w:p w14:paraId="2622E861" w14:textId="77777777" w:rsidR="000134B7" w:rsidRDefault="000134B7" w:rsidP="000134B7">
      <w:pPr>
        <w:pStyle w:val="BalloonText"/>
        <w:ind w:left="851"/>
        <w:rPr>
          <w:sz w:val="24"/>
          <w:szCs w:val="20"/>
        </w:rPr>
      </w:pPr>
      <w:r>
        <w:rPr>
          <w:sz w:val="24"/>
          <w:szCs w:val="20"/>
        </w:rPr>
        <w:t>Dalam menggunakan for-loop, jika value/nilai pada statement 1 telah lebih dari statement 2 maka loop ini tidak akan pernah berjalan. Selain itu kita juga bisa menggunakan konsep for-loop</w:t>
      </w:r>
      <w:r w:rsidR="00900439">
        <w:rPr>
          <w:sz w:val="24"/>
          <w:szCs w:val="20"/>
        </w:rPr>
        <w:t xml:space="preserve"> untuk  melakukan loop array.</w:t>
      </w:r>
    </w:p>
    <w:p w14:paraId="24399679" w14:textId="77777777" w:rsidR="00900439" w:rsidRDefault="00900439" w:rsidP="00900439">
      <w:pPr>
        <w:pStyle w:val="BalloonText"/>
        <w:rPr>
          <w:sz w:val="24"/>
          <w:szCs w:val="20"/>
        </w:rPr>
      </w:pPr>
    </w:p>
    <w:p w14:paraId="504E7380" w14:textId="77777777" w:rsidR="00900439" w:rsidRDefault="00900439" w:rsidP="00900439">
      <w:pPr>
        <w:pStyle w:val="BalloonText"/>
        <w:rPr>
          <w:sz w:val="24"/>
          <w:szCs w:val="20"/>
        </w:rPr>
      </w:pPr>
    </w:p>
    <w:p w14:paraId="6CB1E3A4" w14:textId="77777777" w:rsidR="00A31FA6" w:rsidRPr="00A31FA6" w:rsidRDefault="00A31FA6" w:rsidP="00C57C1B">
      <w:pPr>
        <w:pStyle w:val="BlockText"/>
        <w:ind w:leftChars="0" w:left="0" w:right="1680"/>
        <w:rPr>
          <w:color w:val="000000"/>
          <w:lang w:eastAsia="en-US"/>
        </w:rPr>
      </w:pPr>
    </w:p>
    <w:p w14:paraId="7F770B3A" w14:textId="77777777" w:rsidR="00747B6C" w:rsidRPr="00747B6C" w:rsidRDefault="00D70914" w:rsidP="00747B6C">
      <w:pPr>
        <w:pStyle w:val="Heading2"/>
        <w:spacing w:before="100" w:after="100"/>
        <w:ind w:left="426"/>
      </w:pPr>
      <w:bookmarkStart w:id="7" w:name="_Toc209198447"/>
      <w:r>
        <w:lastRenderedPageBreak/>
        <w:t>Kode Pemrograman</w:t>
      </w:r>
      <w:bookmarkEnd w:id="7"/>
    </w:p>
    <w:p w14:paraId="14F6ABA1" w14:textId="0C25290F" w:rsidR="00747B6C" w:rsidRDefault="00747B6C" w:rsidP="00747B6C">
      <w:r w:rsidRPr="00747B6C">
        <w:t>Disini saya akan menjelaskan beberapa program yang telah saya buat</w:t>
      </w:r>
      <w:r>
        <w:t xml:space="preserve"> dibawah ini:</w:t>
      </w:r>
    </w:p>
    <w:p w14:paraId="56230732" w14:textId="77777777" w:rsidR="00747B6C" w:rsidRDefault="00747B6C" w:rsidP="00747B6C"/>
    <w:p w14:paraId="18D7DC7D" w14:textId="77777777" w:rsidR="00747B6C" w:rsidRDefault="00747B6C" w:rsidP="00747B6C">
      <w:pPr>
        <w:numPr>
          <w:ilvl w:val="0"/>
          <w:numId w:val="35"/>
        </w:numPr>
        <w:ind w:left="426"/>
      </w:pPr>
      <w:r>
        <w:t>Program  perulanganFor1</w:t>
      </w:r>
    </w:p>
    <w:p w14:paraId="2C325A4A" w14:textId="77777777" w:rsidR="00747B6C" w:rsidRP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class</w:t>
      </w:r>
      <w:r w:rsidRPr="00747B6C">
        <w:rPr>
          <w:rFonts w:ascii="Consolas" w:eastAsia="Times New Roman" w:hAnsi="Consolas" w:cs="Times New Roman"/>
          <w:color w:val="000000"/>
          <w:szCs w:val="24"/>
          <w:lang w:eastAsia="en-US"/>
        </w:rPr>
        <w:t xml:space="preserve"> PerulanganFor1 {</w:t>
      </w:r>
    </w:p>
    <w:p w14:paraId="22BE892C" w14:textId="77777777" w:rsidR="00747B6C" w:rsidRP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static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void</w:t>
      </w:r>
      <w:r w:rsidRPr="00747B6C">
        <w:rPr>
          <w:rFonts w:ascii="Consolas" w:eastAsia="Times New Roman" w:hAnsi="Consolas" w:cs="Times New Roman"/>
          <w:color w:val="000000"/>
          <w:szCs w:val="24"/>
          <w:lang w:eastAsia="en-US"/>
        </w:rPr>
        <w:t xml:space="preserve"> main(String [] </w:t>
      </w:r>
      <w:r w:rsidRPr="00747B6C">
        <w:rPr>
          <w:rFonts w:ascii="Consolas" w:eastAsia="Times New Roman" w:hAnsi="Consolas" w:cs="Times New Roman"/>
          <w:color w:val="6A3E3E"/>
          <w:szCs w:val="24"/>
          <w:lang w:eastAsia="en-US"/>
        </w:rPr>
        <w:t>args</w:t>
      </w:r>
      <w:r w:rsidRPr="00747B6C">
        <w:rPr>
          <w:rFonts w:ascii="Consolas" w:eastAsia="Times New Roman" w:hAnsi="Consolas" w:cs="Times New Roman"/>
          <w:color w:val="000000"/>
          <w:szCs w:val="24"/>
          <w:lang w:eastAsia="en-US"/>
        </w:rPr>
        <w:t>) {</w:t>
      </w:r>
    </w:p>
    <w:p w14:paraId="02A130FC" w14:textId="77777777" w:rsidR="00747B6C" w:rsidRP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shd w:val="clear" w:color="auto" w:fill="F0D8A8"/>
          <w:lang w:eastAsia="en-US"/>
        </w:rPr>
        <w:t>i</w:t>
      </w:r>
      <w:r w:rsidRPr="00747B6C">
        <w:rPr>
          <w:rFonts w:ascii="Consolas" w:eastAsia="Times New Roman" w:hAnsi="Consolas" w:cs="Times New Roman"/>
          <w:color w:val="000000"/>
          <w:szCs w:val="24"/>
          <w:lang w:eastAsia="en-US"/>
        </w:rPr>
        <w:t xml:space="preserve">=1; </w:t>
      </w:r>
      <w:r w:rsidRPr="00747B6C">
        <w:rPr>
          <w:rFonts w:ascii="Consolas" w:eastAsia="Times New Roman" w:hAnsi="Consolas" w:cs="Times New Roman"/>
          <w:color w:val="6A3E3E"/>
          <w:szCs w:val="24"/>
          <w:shd w:val="clear" w:color="auto" w:fill="D4D4D4"/>
          <w:lang w:eastAsia="en-US"/>
        </w:rPr>
        <w:t>i</w:t>
      </w:r>
      <w:r w:rsidRPr="00747B6C">
        <w:rPr>
          <w:rFonts w:ascii="Consolas" w:eastAsia="Times New Roman" w:hAnsi="Consolas" w:cs="Times New Roman"/>
          <w:color w:val="000000"/>
          <w:szCs w:val="24"/>
          <w:lang w:eastAsia="en-US"/>
        </w:rPr>
        <w:t xml:space="preserve"> &lt;= 10; </w:t>
      </w:r>
      <w:r w:rsidRPr="00747B6C">
        <w:rPr>
          <w:rFonts w:ascii="Consolas" w:eastAsia="Times New Roman" w:hAnsi="Consolas" w:cs="Times New Roman"/>
          <w:color w:val="6A3E3E"/>
          <w:szCs w:val="24"/>
          <w:shd w:val="clear" w:color="auto" w:fill="F0D8A8"/>
          <w:lang w:eastAsia="en-US"/>
        </w:rPr>
        <w:t>i</w:t>
      </w:r>
      <w:r w:rsidRPr="00747B6C">
        <w:rPr>
          <w:rFonts w:ascii="Consolas" w:eastAsia="Times New Roman" w:hAnsi="Consolas" w:cs="Times New Roman"/>
          <w:color w:val="000000"/>
          <w:szCs w:val="24"/>
          <w:lang w:eastAsia="en-US"/>
        </w:rPr>
        <w:t>++) {</w:t>
      </w:r>
    </w:p>
    <w:p w14:paraId="7CE0D869" w14:textId="77777777" w:rsid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.println(</w:t>
      </w:r>
      <w:r w:rsidRPr="00747B6C">
        <w:rPr>
          <w:rFonts w:ascii="Consolas" w:eastAsia="Times New Roman" w:hAnsi="Consolas" w:cs="Times New Roman"/>
          <w:color w:val="6A3E3E"/>
          <w:szCs w:val="24"/>
          <w:shd w:val="clear" w:color="auto" w:fill="D4D4D4"/>
          <w:lang w:eastAsia="en-US"/>
        </w:rPr>
        <w:t>i</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58DB1C12" w14:textId="77777777" w:rsidR="00747B6C" w:rsidRPr="00747B6C" w:rsidRDefault="00747B6C" w:rsidP="00747B6C">
      <w:pPr>
        <w:shd w:val="clear" w:color="auto" w:fill="FFFFFF"/>
        <w:spacing w:line="240" w:lineRule="auto"/>
        <w:ind w:left="1146" w:firstLine="29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w:t>
      </w:r>
    </w:p>
    <w:p w14:paraId="68D0CCE8" w14:textId="77777777" w:rsidR="00747B6C" w:rsidRP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t>}</w:t>
      </w:r>
    </w:p>
    <w:p w14:paraId="2D51CF7A" w14:textId="77777777" w:rsid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w:t>
      </w:r>
    </w:p>
    <w:p w14:paraId="36914414" w14:textId="77777777" w:rsidR="00747B6C" w:rsidRDefault="00747B6C" w:rsidP="00747B6C">
      <w:pPr>
        <w:shd w:val="clear" w:color="auto" w:fill="FFFFFF"/>
        <w:spacing w:line="240" w:lineRule="auto"/>
        <w:ind w:left="426"/>
        <w:jc w:val="left"/>
        <w:rPr>
          <w:rFonts w:ascii="Consolas" w:eastAsia="Times New Roman" w:hAnsi="Consolas" w:cs="Times New Roman"/>
          <w:color w:val="000000"/>
          <w:szCs w:val="24"/>
          <w:lang w:eastAsia="en-US"/>
        </w:rPr>
      </w:pPr>
    </w:p>
    <w:p w14:paraId="7DED750D" w14:textId="77777777" w:rsidR="00747B6C" w:rsidRDefault="006256B9" w:rsidP="00747B6C">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19B05FFF" w14:textId="77777777" w:rsidR="008E4529" w:rsidRDefault="008E4529" w:rsidP="008E4529">
      <w:pPr>
        <w:numPr>
          <w:ilvl w:val="0"/>
          <w:numId w:val="36"/>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Pertama kita melakukan inisalisasi i = 1.</w:t>
      </w:r>
    </w:p>
    <w:p w14:paraId="1E5F7F3F" w14:textId="77777777" w:rsidR="008E4529" w:rsidRDefault="008E4529" w:rsidP="008E4529">
      <w:pPr>
        <w:numPr>
          <w:ilvl w:val="0"/>
          <w:numId w:val="36"/>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Lalu menetapkan kondisi i &lt;= 10</w:t>
      </w:r>
    </w:p>
    <w:p w14:paraId="50A163E9" w14:textId="77777777" w:rsidR="008E4529" w:rsidRDefault="008E4529" w:rsidP="008E4529">
      <w:pPr>
        <w:numPr>
          <w:ilvl w:val="0"/>
          <w:numId w:val="36"/>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Jika bernilai true maka print(i)</w:t>
      </w:r>
    </w:p>
    <w:p w14:paraId="5A82BB2F" w14:textId="77777777" w:rsidR="008E4529" w:rsidRDefault="008E4529" w:rsidP="008E4529">
      <w:pPr>
        <w:numPr>
          <w:ilvl w:val="0"/>
          <w:numId w:val="36"/>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Lalu nilai i++</w:t>
      </w:r>
    </w:p>
    <w:p w14:paraId="6453D63C"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7F4EA5AB"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07368437" w14:textId="77777777" w:rsidR="006256B9" w:rsidRDefault="006256B9" w:rsidP="00747B6C">
      <w:pPr>
        <w:shd w:val="clear" w:color="auto" w:fill="FFFFFF"/>
        <w:spacing w:line="240" w:lineRule="auto"/>
        <w:jc w:val="left"/>
        <w:rPr>
          <w:rFonts w:ascii="Consolas" w:eastAsia="Times New Roman" w:hAnsi="Consolas" w:cs="Times New Roman"/>
          <w:color w:val="000000"/>
          <w:szCs w:val="24"/>
          <w:lang w:eastAsia="en-US"/>
        </w:rPr>
      </w:pPr>
    </w:p>
    <w:p w14:paraId="517AE575"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72C18B2C" w14:textId="77777777" w:rsidR="00C57C1B" w:rsidRDefault="00C57C1B" w:rsidP="00747B6C">
      <w:pPr>
        <w:shd w:val="clear" w:color="auto" w:fill="FFFFFF"/>
        <w:spacing w:line="240" w:lineRule="auto"/>
        <w:jc w:val="left"/>
        <w:rPr>
          <w:rFonts w:ascii="Consolas" w:eastAsia="Times New Roman" w:hAnsi="Consolas" w:cs="Times New Roman"/>
          <w:color w:val="000000"/>
          <w:szCs w:val="24"/>
          <w:lang w:eastAsia="en-US"/>
        </w:rPr>
      </w:pPr>
    </w:p>
    <w:p w14:paraId="060516BE" w14:textId="77777777" w:rsidR="00747B6C" w:rsidRDefault="00747B6C" w:rsidP="006256B9">
      <w:pPr>
        <w:numPr>
          <w:ilvl w:val="0"/>
          <w:numId w:val="35"/>
        </w:num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perulanganFor2</w:t>
      </w:r>
    </w:p>
    <w:p w14:paraId="0C461EF7"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class</w:t>
      </w:r>
      <w:r w:rsidRPr="00747B6C">
        <w:rPr>
          <w:rFonts w:ascii="Consolas" w:eastAsia="Times New Roman" w:hAnsi="Consolas" w:cs="Times New Roman"/>
          <w:color w:val="000000"/>
          <w:szCs w:val="24"/>
          <w:lang w:eastAsia="en-US"/>
        </w:rPr>
        <w:t xml:space="preserve"> PerulanganFor2 {</w:t>
      </w:r>
    </w:p>
    <w:p w14:paraId="791E9616"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static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void</w:t>
      </w:r>
      <w:r w:rsidRPr="00747B6C">
        <w:rPr>
          <w:rFonts w:ascii="Consolas" w:eastAsia="Times New Roman" w:hAnsi="Consolas" w:cs="Times New Roman"/>
          <w:color w:val="000000"/>
          <w:szCs w:val="24"/>
          <w:lang w:eastAsia="en-US"/>
        </w:rPr>
        <w:t xml:space="preserve"> main(String [] </w:t>
      </w:r>
      <w:r w:rsidRPr="00747B6C">
        <w:rPr>
          <w:rFonts w:ascii="Consolas" w:eastAsia="Times New Roman" w:hAnsi="Consolas" w:cs="Times New Roman"/>
          <w:color w:val="6A3E3E"/>
          <w:szCs w:val="24"/>
          <w:lang w:eastAsia="en-US"/>
        </w:rPr>
        <w:t>args</w:t>
      </w:r>
      <w:r w:rsidRPr="00747B6C">
        <w:rPr>
          <w:rFonts w:ascii="Consolas" w:eastAsia="Times New Roman" w:hAnsi="Consolas" w:cs="Times New Roman"/>
          <w:color w:val="000000"/>
          <w:szCs w:val="24"/>
          <w:lang w:eastAsia="en-US"/>
        </w:rPr>
        <w:t>) {</w:t>
      </w:r>
    </w:p>
    <w:p w14:paraId="2570B837"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=1;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&lt;= 10;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w:t>
      </w:r>
    </w:p>
    <w:p w14:paraId="7057D0F2"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000000"/>
          <w:szCs w:val="24"/>
          <w:shd w:val="clear" w:color="auto" w:fill="D4D4D4"/>
          <w:lang w:eastAsia="en-US"/>
        </w:rPr>
        <w:t>print</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2A00FF"/>
          <w:szCs w:val="24"/>
          <w:lang w:eastAsia="en-US"/>
        </w:rPr>
        <w:t>" "</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73F7D23E" w14:textId="77777777" w:rsidR="00747B6C" w:rsidRPr="00747B6C" w:rsidRDefault="006256B9" w:rsidP="006256B9">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ab/>
      </w:r>
      <w:r>
        <w:rPr>
          <w:rFonts w:ascii="Consolas" w:eastAsia="Times New Roman" w:hAnsi="Consolas" w:cs="Times New Roman"/>
          <w:color w:val="000000"/>
          <w:szCs w:val="24"/>
          <w:lang w:eastAsia="en-US"/>
        </w:rPr>
        <w:tab/>
      </w:r>
      <w:r w:rsidR="00747B6C" w:rsidRPr="00747B6C">
        <w:rPr>
          <w:rFonts w:ascii="Consolas" w:eastAsia="Times New Roman" w:hAnsi="Consolas" w:cs="Times New Roman"/>
          <w:color w:val="000000"/>
          <w:szCs w:val="24"/>
          <w:lang w:eastAsia="en-US"/>
        </w:rPr>
        <w:t>}</w:t>
      </w:r>
    </w:p>
    <w:p w14:paraId="054977F5"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006256B9">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000000"/>
          <w:szCs w:val="24"/>
          <w:lang w:eastAsia="en-US"/>
        </w:rPr>
        <w:t>}</w:t>
      </w:r>
    </w:p>
    <w:p w14:paraId="6E8BA6FA" w14:textId="77777777" w:rsidR="00747B6C" w:rsidRDefault="006256B9" w:rsidP="006256B9">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 xml:space="preserve"> </w:t>
      </w:r>
      <w:r w:rsidR="00747B6C" w:rsidRPr="00747B6C">
        <w:rPr>
          <w:rFonts w:ascii="Consolas" w:eastAsia="Times New Roman" w:hAnsi="Consolas" w:cs="Times New Roman"/>
          <w:color w:val="000000"/>
          <w:szCs w:val="24"/>
          <w:lang w:eastAsia="en-US"/>
        </w:rPr>
        <w:t>}</w:t>
      </w:r>
    </w:p>
    <w:p w14:paraId="7E91AEC4" w14:textId="77777777" w:rsidR="006256B9" w:rsidRDefault="006256B9" w:rsidP="006256B9">
      <w:pPr>
        <w:shd w:val="clear" w:color="auto" w:fill="FFFFFF"/>
        <w:spacing w:line="240" w:lineRule="auto"/>
        <w:ind w:left="426"/>
        <w:jc w:val="left"/>
        <w:rPr>
          <w:rFonts w:ascii="Consolas" w:eastAsia="Times New Roman" w:hAnsi="Consolas" w:cs="Times New Roman"/>
          <w:color w:val="000000"/>
          <w:szCs w:val="24"/>
          <w:lang w:eastAsia="en-US"/>
        </w:rPr>
      </w:pPr>
    </w:p>
    <w:p w14:paraId="35EA8F6A" w14:textId="77777777" w:rsidR="006256B9" w:rsidRDefault="006256B9" w:rsidP="008E4529">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028C92E1" w14:textId="77777777" w:rsidR="008E4529" w:rsidRDefault="008E4529" w:rsidP="008E4529">
      <w:pPr>
        <w:numPr>
          <w:ilvl w:val="0"/>
          <w:numId w:val="37"/>
        </w:numPr>
        <w:shd w:val="clear" w:color="auto" w:fill="FFFFFF"/>
        <w:spacing w:line="240" w:lineRule="auto"/>
        <w:ind w:left="851"/>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Pertama kita melakukan inisalisasi i = 1.</w:t>
      </w:r>
    </w:p>
    <w:p w14:paraId="65EB6C25" w14:textId="77777777" w:rsidR="008E4529" w:rsidRDefault="008E4529" w:rsidP="008E4529">
      <w:pPr>
        <w:numPr>
          <w:ilvl w:val="0"/>
          <w:numId w:val="37"/>
        </w:numPr>
        <w:shd w:val="clear" w:color="auto" w:fill="FFFFFF"/>
        <w:spacing w:line="240" w:lineRule="auto"/>
        <w:ind w:left="851"/>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Lalu menetapkan kondisi i &lt;= 10</w:t>
      </w:r>
    </w:p>
    <w:p w14:paraId="13A0C04E" w14:textId="77777777" w:rsidR="008E4529" w:rsidRDefault="008E4529" w:rsidP="008E4529">
      <w:pPr>
        <w:numPr>
          <w:ilvl w:val="0"/>
          <w:numId w:val="37"/>
        </w:numPr>
        <w:shd w:val="clear" w:color="auto" w:fill="FFFFFF"/>
        <w:spacing w:line="240" w:lineRule="auto"/>
        <w:ind w:left="851"/>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Jika bernilai true maka print(i+ “ ”)</w:t>
      </w:r>
    </w:p>
    <w:p w14:paraId="18FE3A4B" w14:textId="77777777" w:rsidR="008E4529" w:rsidRDefault="008E4529" w:rsidP="008E4529">
      <w:pPr>
        <w:numPr>
          <w:ilvl w:val="0"/>
          <w:numId w:val="37"/>
        </w:numPr>
        <w:shd w:val="clear" w:color="auto" w:fill="FFFFFF"/>
        <w:spacing w:line="240" w:lineRule="auto"/>
        <w:ind w:left="851"/>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Lalu nilai i++</w:t>
      </w:r>
    </w:p>
    <w:p w14:paraId="6C0F0D6F" w14:textId="77777777" w:rsidR="00031A92" w:rsidRDefault="00031A92" w:rsidP="00031A92">
      <w:pPr>
        <w:shd w:val="clear" w:color="auto" w:fill="FFFFFF"/>
        <w:spacing w:line="240" w:lineRule="auto"/>
        <w:jc w:val="left"/>
        <w:rPr>
          <w:rFonts w:ascii="Consolas" w:eastAsia="Times New Roman" w:hAnsi="Consolas" w:cs="Times New Roman"/>
          <w:color w:val="000000"/>
          <w:szCs w:val="24"/>
          <w:lang w:eastAsia="en-US"/>
        </w:rPr>
      </w:pPr>
    </w:p>
    <w:p w14:paraId="18835263" w14:textId="77777777" w:rsidR="00031A92" w:rsidRDefault="00031A92" w:rsidP="00031A92">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00FC6B92" w14:textId="77777777" w:rsidR="00031A92" w:rsidRPr="00747B6C" w:rsidRDefault="00031A92" w:rsidP="00031A92">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hAnsi="Consolas"/>
          <w:color w:val="000000"/>
          <w:shd w:val="clear" w:color="auto" w:fill="FFFFFF"/>
        </w:rPr>
        <w:t>1 2 3 4 5 6 7 8 9 10</w:t>
      </w:r>
    </w:p>
    <w:p w14:paraId="6EB77E14"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106CAE65"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346B11B6" w14:textId="77777777" w:rsidR="006256B9" w:rsidRDefault="006256B9" w:rsidP="00747B6C">
      <w:pPr>
        <w:shd w:val="clear" w:color="auto" w:fill="FFFFFF"/>
        <w:spacing w:line="240" w:lineRule="auto"/>
        <w:jc w:val="left"/>
        <w:rPr>
          <w:rFonts w:ascii="Consolas" w:eastAsia="Times New Roman" w:hAnsi="Consolas" w:cs="Times New Roman"/>
          <w:color w:val="000000"/>
          <w:szCs w:val="24"/>
          <w:lang w:eastAsia="en-US"/>
        </w:rPr>
      </w:pPr>
    </w:p>
    <w:p w14:paraId="0A9355BA" w14:textId="77777777" w:rsidR="008E4529" w:rsidRDefault="008E4529" w:rsidP="00747B6C">
      <w:pPr>
        <w:shd w:val="clear" w:color="auto" w:fill="FFFFFF"/>
        <w:spacing w:line="240" w:lineRule="auto"/>
        <w:jc w:val="left"/>
        <w:rPr>
          <w:rFonts w:ascii="Consolas" w:eastAsia="Times New Roman" w:hAnsi="Consolas" w:cs="Times New Roman"/>
          <w:color w:val="000000"/>
          <w:szCs w:val="24"/>
          <w:lang w:eastAsia="en-US"/>
        </w:rPr>
      </w:pPr>
    </w:p>
    <w:p w14:paraId="514C758B" w14:textId="77777777" w:rsidR="00747B6C" w:rsidRDefault="00747B6C" w:rsidP="006256B9">
      <w:pPr>
        <w:numPr>
          <w:ilvl w:val="0"/>
          <w:numId w:val="35"/>
        </w:num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perulanganFor3</w:t>
      </w:r>
    </w:p>
    <w:p w14:paraId="7D463F71"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class</w:t>
      </w:r>
      <w:r w:rsidRPr="00747B6C">
        <w:rPr>
          <w:rFonts w:ascii="Consolas" w:eastAsia="Times New Roman" w:hAnsi="Consolas" w:cs="Times New Roman"/>
          <w:color w:val="000000"/>
          <w:szCs w:val="24"/>
          <w:lang w:eastAsia="en-US"/>
        </w:rPr>
        <w:t xml:space="preserve"> PerulanganFor3 {</w:t>
      </w:r>
    </w:p>
    <w:p w14:paraId="0AFCCC1D"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lastRenderedPageBreak/>
        <w:tab/>
      </w: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static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void</w:t>
      </w:r>
      <w:r w:rsidRPr="00747B6C">
        <w:rPr>
          <w:rFonts w:ascii="Consolas" w:eastAsia="Times New Roman" w:hAnsi="Consolas" w:cs="Times New Roman"/>
          <w:color w:val="000000"/>
          <w:szCs w:val="24"/>
          <w:lang w:eastAsia="en-US"/>
        </w:rPr>
        <w:t xml:space="preserve"> main (String [] </w:t>
      </w:r>
      <w:r w:rsidRPr="00747B6C">
        <w:rPr>
          <w:rFonts w:ascii="Consolas" w:eastAsia="Times New Roman" w:hAnsi="Consolas" w:cs="Times New Roman"/>
          <w:color w:val="6A3E3E"/>
          <w:szCs w:val="24"/>
          <w:lang w:eastAsia="en-US"/>
        </w:rPr>
        <w:t>args</w:t>
      </w:r>
      <w:r w:rsidRPr="00747B6C">
        <w:rPr>
          <w:rFonts w:ascii="Consolas" w:eastAsia="Times New Roman" w:hAnsi="Consolas" w:cs="Times New Roman"/>
          <w:color w:val="000000"/>
          <w:szCs w:val="24"/>
          <w:lang w:eastAsia="en-US"/>
        </w:rPr>
        <w:t>) {</w:t>
      </w:r>
    </w:p>
    <w:p w14:paraId="1F2F23F8"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shd w:val="clear" w:color="auto" w:fill="F0D8A8"/>
          <w:lang w:eastAsia="en-US"/>
        </w:rPr>
        <w:t>jumlah</w:t>
      </w:r>
      <w:r w:rsidRPr="00747B6C">
        <w:rPr>
          <w:rFonts w:ascii="Consolas" w:eastAsia="Times New Roman" w:hAnsi="Consolas" w:cs="Times New Roman"/>
          <w:color w:val="000000"/>
          <w:szCs w:val="24"/>
          <w:lang w:eastAsia="en-US"/>
        </w:rPr>
        <w:t xml:space="preserve"> = 0;</w:t>
      </w:r>
    </w:p>
    <w:p w14:paraId="6E8393BE"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=1;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&lt;= 10;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w:t>
      </w:r>
    </w:p>
    <w:p w14:paraId="48C7D822"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35BB70C9"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6A3E3E"/>
          <w:szCs w:val="24"/>
          <w:shd w:val="clear" w:color="auto" w:fill="F0D8A8"/>
          <w:lang w:eastAsia="en-US"/>
        </w:rPr>
        <w:t>jumlah</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shd w:val="clear" w:color="auto" w:fill="D4D4D4"/>
          <w:lang w:eastAsia="en-US"/>
        </w:rPr>
        <w:t>jumlah</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w:t>
      </w:r>
    </w:p>
    <w:p w14:paraId="72E2A017"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if</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&lt; 10) {</w:t>
      </w:r>
    </w:p>
    <w:p w14:paraId="7B2480B9"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2A00FF"/>
          <w:szCs w:val="24"/>
          <w:lang w:eastAsia="en-US"/>
        </w:rPr>
        <w:t>" + "</w:t>
      </w:r>
      <w:r w:rsidRPr="00747B6C">
        <w:rPr>
          <w:rFonts w:ascii="Consolas" w:eastAsia="Times New Roman" w:hAnsi="Consolas" w:cs="Times New Roman"/>
          <w:color w:val="000000"/>
          <w:szCs w:val="24"/>
          <w:lang w:eastAsia="en-US"/>
        </w:rPr>
        <w:t>);</w:t>
      </w:r>
    </w:p>
    <w:p w14:paraId="426B287A"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23FCA01F"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p>
    <w:p w14:paraId="2D9789E6" w14:textId="77777777" w:rsidR="00747B6C" w:rsidRPr="00747B6C" w:rsidRDefault="00747B6C" w:rsidP="006256B9">
      <w:pPr>
        <w:shd w:val="clear" w:color="auto" w:fill="FFFFFF"/>
        <w:tabs>
          <w:tab w:val="left" w:pos="720"/>
          <w:tab w:val="left" w:pos="1440"/>
          <w:tab w:val="left" w:pos="2404"/>
        </w:tabs>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r w:rsidR="006256B9">
        <w:rPr>
          <w:rFonts w:ascii="Consolas" w:eastAsia="Times New Roman" w:hAnsi="Consolas" w:cs="Times New Roman"/>
          <w:color w:val="000000"/>
          <w:szCs w:val="24"/>
          <w:lang w:eastAsia="en-US"/>
        </w:rPr>
        <w:tab/>
      </w:r>
    </w:p>
    <w:p w14:paraId="2991FEB8"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.println();</w:t>
      </w:r>
    </w:p>
    <w:p w14:paraId="60E59B3B"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.println(</w:t>
      </w:r>
      <w:r w:rsidRPr="00747B6C">
        <w:rPr>
          <w:rFonts w:ascii="Consolas" w:eastAsia="Times New Roman" w:hAnsi="Consolas" w:cs="Times New Roman"/>
          <w:color w:val="2A00FF"/>
          <w:szCs w:val="24"/>
          <w:lang w:eastAsia="en-US"/>
        </w:rPr>
        <w:t>"Jumlah = "</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shd w:val="clear" w:color="auto" w:fill="D4D4D4"/>
          <w:lang w:eastAsia="en-US"/>
        </w:rPr>
        <w:t>jumlah</w:t>
      </w:r>
      <w:r w:rsidRPr="00747B6C">
        <w:rPr>
          <w:rFonts w:ascii="Consolas" w:eastAsia="Times New Roman" w:hAnsi="Consolas" w:cs="Times New Roman"/>
          <w:color w:val="000000"/>
          <w:szCs w:val="24"/>
          <w:lang w:eastAsia="en-US"/>
        </w:rPr>
        <w:t>);</w:t>
      </w:r>
    </w:p>
    <w:p w14:paraId="6380FDB9" w14:textId="77777777" w:rsidR="00747B6C" w:rsidRPr="00747B6C" w:rsidRDefault="00747B6C" w:rsidP="006256B9">
      <w:pPr>
        <w:shd w:val="clear" w:color="auto" w:fill="FFFFFF"/>
        <w:spacing w:line="240" w:lineRule="auto"/>
        <w:ind w:left="426"/>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006256B9">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000000"/>
          <w:szCs w:val="24"/>
          <w:lang w:eastAsia="en-US"/>
        </w:rPr>
        <w:t>}</w:t>
      </w:r>
    </w:p>
    <w:p w14:paraId="6692937F" w14:textId="77777777" w:rsidR="00747B6C" w:rsidRDefault="006256B9" w:rsidP="006256B9">
      <w:pPr>
        <w:shd w:val="clear" w:color="auto" w:fill="FFFFFF"/>
        <w:spacing w:line="240" w:lineRule="auto"/>
        <w:ind w:left="426"/>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 xml:space="preserve"> </w:t>
      </w:r>
      <w:r w:rsidR="00747B6C" w:rsidRPr="00747B6C">
        <w:rPr>
          <w:rFonts w:ascii="Consolas" w:eastAsia="Times New Roman" w:hAnsi="Consolas" w:cs="Times New Roman"/>
          <w:color w:val="000000"/>
          <w:szCs w:val="24"/>
          <w:lang w:eastAsia="en-US"/>
        </w:rPr>
        <w:t>}</w:t>
      </w:r>
    </w:p>
    <w:p w14:paraId="2031618E" w14:textId="77777777" w:rsidR="006256B9" w:rsidRDefault="006256B9" w:rsidP="006256B9">
      <w:pPr>
        <w:shd w:val="clear" w:color="auto" w:fill="FFFFFF"/>
        <w:spacing w:line="240" w:lineRule="auto"/>
        <w:ind w:left="426"/>
        <w:jc w:val="left"/>
        <w:rPr>
          <w:rFonts w:ascii="Consolas" w:eastAsia="Times New Roman" w:hAnsi="Consolas" w:cs="Times New Roman"/>
          <w:color w:val="000000"/>
          <w:szCs w:val="24"/>
          <w:lang w:eastAsia="en-US"/>
        </w:rPr>
      </w:pPr>
    </w:p>
    <w:p w14:paraId="21784613" w14:textId="77777777" w:rsidR="006256B9" w:rsidRDefault="006256B9" w:rsidP="008E4529">
      <w:pPr>
        <w:shd w:val="clear" w:color="auto" w:fill="FFFFFF"/>
        <w:spacing w:line="240" w:lineRule="auto"/>
        <w:ind w:left="709"/>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1E25174E" w14:textId="77777777" w:rsidR="008E4529" w:rsidRDefault="008E4529"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Inisalisasi var jumlah = 0</w:t>
      </w:r>
    </w:p>
    <w:p w14:paraId="0FFBBAFE" w14:textId="77777777" w:rsidR="008E4529" w:rsidRDefault="008E4529"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Inisali kondisi awal loop dengan i=1 dan I &lt;= 10, i++.</w:t>
      </w:r>
    </w:p>
    <w:p w14:paraId="474169D4" w14:textId="77777777" w:rsidR="008E4529" w:rsidRDefault="008E4529"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Print(i)</w:t>
      </w:r>
    </w:p>
    <w:p w14:paraId="3385D5C3" w14:textId="77777777" w:rsidR="008E4529" w:rsidRDefault="008E4529"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Jumlah += i.</w:t>
      </w:r>
    </w:p>
    <w:p w14:paraId="30667B53" w14:textId="77777777" w:rsidR="008E4529" w:rsidRDefault="00D35440"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w:t>
      </w:r>
      <w:r w:rsidR="008E4529">
        <w:rPr>
          <w:rFonts w:ascii="Consolas" w:eastAsia="Times New Roman" w:hAnsi="Consolas" w:cs="Times New Roman"/>
          <w:color w:val="000000"/>
          <w:szCs w:val="24"/>
          <w:lang w:eastAsia="en-US"/>
        </w:rPr>
        <w:t>ika</w:t>
      </w:r>
      <w:r>
        <w:rPr>
          <w:rFonts w:ascii="Consolas" w:eastAsia="Times New Roman" w:hAnsi="Consolas" w:cs="Times New Roman"/>
          <w:color w:val="000000"/>
          <w:szCs w:val="24"/>
          <w:lang w:eastAsia="en-US"/>
        </w:rPr>
        <w:t xml:space="preserve"> i &lt; 10 print(“ + “)</w:t>
      </w:r>
    </w:p>
    <w:p w14:paraId="6695DEB1" w14:textId="77777777" w:rsidR="00D35440" w:rsidRDefault="00D35440"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Println()</w:t>
      </w:r>
    </w:p>
    <w:p w14:paraId="1E8D0757" w14:textId="77777777" w:rsidR="00D35440" w:rsidRDefault="00D35440" w:rsidP="008E4529">
      <w:pPr>
        <w:numPr>
          <w:ilvl w:val="0"/>
          <w:numId w:val="38"/>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Println(“jumlah =” + )</w:t>
      </w:r>
    </w:p>
    <w:p w14:paraId="235F62AF" w14:textId="77777777" w:rsidR="00031A92" w:rsidRDefault="00031A92" w:rsidP="00031A92">
      <w:pPr>
        <w:shd w:val="clear" w:color="auto" w:fill="FFFFFF"/>
        <w:spacing w:line="240" w:lineRule="auto"/>
        <w:ind w:left="1069"/>
        <w:jc w:val="left"/>
        <w:rPr>
          <w:rFonts w:ascii="Consolas" w:eastAsia="Times New Roman" w:hAnsi="Consolas" w:cs="Times New Roman"/>
          <w:color w:val="000000"/>
          <w:szCs w:val="24"/>
          <w:lang w:eastAsia="en-US"/>
        </w:rPr>
      </w:pPr>
    </w:p>
    <w:p w14:paraId="1D599164" w14:textId="77777777" w:rsidR="00031A92" w:rsidRDefault="00031A92" w:rsidP="00031A92">
      <w:pPr>
        <w:shd w:val="clear" w:color="auto" w:fill="FFFFFF"/>
        <w:spacing w:line="240" w:lineRule="auto"/>
        <w:ind w:left="851"/>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102B7D8D" w14:textId="77777777" w:rsidR="00031A92" w:rsidRPr="00031A92" w:rsidRDefault="00031A92" w:rsidP="00031A92">
      <w:pPr>
        <w:shd w:val="clear" w:color="auto" w:fill="FFFFFF"/>
        <w:spacing w:line="240" w:lineRule="auto"/>
        <w:ind w:left="851"/>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1 + 2 + 3 + 4 + 5 + 6 + 7 + 8 + 9 + 10</w:t>
      </w:r>
    </w:p>
    <w:p w14:paraId="6F7C43FD" w14:textId="77777777" w:rsidR="00031A92" w:rsidRPr="00031A92" w:rsidRDefault="00031A92" w:rsidP="00031A92">
      <w:pPr>
        <w:shd w:val="clear" w:color="auto" w:fill="FFFFFF"/>
        <w:spacing w:line="240" w:lineRule="auto"/>
        <w:ind w:left="851"/>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Jumlah = 55</w:t>
      </w:r>
    </w:p>
    <w:p w14:paraId="0D4942D7" w14:textId="77777777" w:rsidR="006256B9" w:rsidRDefault="006256B9" w:rsidP="00747B6C">
      <w:pPr>
        <w:shd w:val="clear" w:color="auto" w:fill="FFFFFF"/>
        <w:spacing w:line="240" w:lineRule="auto"/>
        <w:jc w:val="left"/>
        <w:rPr>
          <w:rFonts w:ascii="Consolas" w:eastAsia="Times New Roman" w:hAnsi="Consolas" w:cs="Times New Roman"/>
          <w:color w:val="000000"/>
          <w:szCs w:val="24"/>
          <w:lang w:eastAsia="en-US"/>
        </w:rPr>
      </w:pPr>
    </w:p>
    <w:p w14:paraId="4E95E462" w14:textId="77777777" w:rsidR="00031A92" w:rsidRDefault="00031A92" w:rsidP="00747B6C">
      <w:pPr>
        <w:shd w:val="clear" w:color="auto" w:fill="FFFFFF"/>
        <w:spacing w:line="240" w:lineRule="auto"/>
        <w:jc w:val="left"/>
        <w:rPr>
          <w:rFonts w:ascii="Consolas" w:eastAsia="Times New Roman" w:hAnsi="Consolas" w:cs="Times New Roman"/>
          <w:color w:val="000000"/>
          <w:szCs w:val="24"/>
          <w:lang w:eastAsia="en-US"/>
        </w:rPr>
      </w:pPr>
    </w:p>
    <w:p w14:paraId="676758DE" w14:textId="77777777" w:rsidR="00747B6C" w:rsidRDefault="00747B6C" w:rsidP="006256B9">
      <w:pPr>
        <w:numPr>
          <w:ilvl w:val="0"/>
          <w:numId w:val="35"/>
        </w:num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perulanganFor4</w:t>
      </w:r>
    </w:p>
    <w:p w14:paraId="02C9319E"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class</w:t>
      </w:r>
      <w:r w:rsidRPr="00747B6C">
        <w:rPr>
          <w:rFonts w:ascii="Consolas" w:eastAsia="Times New Roman" w:hAnsi="Consolas" w:cs="Times New Roman"/>
          <w:color w:val="000000"/>
          <w:szCs w:val="24"/>
          <w:lang w:eastAsia="en-US"/>
        </w:rPr>
        <w:t xml:space="preserve"> PerulanganFor4 {</w:t>
      </w:r>
    </w:p>
    <w:p w14:paraId="7B811C43"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static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void</w:t>
      </w:r>
      <w:r w:rsidRPr="00747B6C">
        <w:rPr>
          <w:rFonts w:ascii="Consolas" w:eastAsia="Times New Roman" w:hAnsi="Consolas" w:cs="Times New Roman"/>
          <w:color w:val="000000"/>
          <w:szCs w:val="24"/>
          <w:lang w:eastAsia="en-US"/>
        </w:rPr>
        <w:t xml:space="preserve"> main(String [] </w:t>
      </w:r>
      <w:r w:rsidRPr="00747B6C">
        <w:rPr>
          <w:rFonts w:ascii="Consolas" w:eastAsia="Times New Roman" w:hAnsi="Consolas" w:cs="Times New Roman"/>
          <w:color w:val="6A3E3E"/>
          <w:szCs w:val="24"/>
          <w:lang w:eastAsia="en-US"/>
        </w:rPr>
        <w:t>arg</w:t>
      </w:r>
      <w:r w:rsidRPr="00747B6C">
        <w:rPr>
          <w:rFonts w:ascii="Consolas" w:eastAsia="Times New Roman" w:hAnsi="Consolas" w:cs="Times New Roman"/>
          <w:color w:val="000000"/>
          <w:szCs w:val="24"/>
          <w:lang w:eastAsia="en-US"/>
        </w:rPr>
        <w:t>) {</w:t>
      </w:r>
    </w:p>
    <w:p w14:paraId="23263A71"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jumlah</w:t>
      </w:r>
      <w:r w:rsidRPr="00747B6C">
        <w:rPr>
          <w:rFonts w:ascii="Consolas" w:eastAsia="Times New Roman" w:hAnsi="Consolas" w:cs="Times New Roman"/>
          <w:color w:val="000000"/>
          <w:szCs w:val="24"/>
          <w:lang w:eastAsia="en-US"/>
        </w:rPr>
        <w:t xml:space="preserve"> = 0;</w:t>
      </w:r>
    </w:p>
    <w:p w14:paraId="0C9CD473"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batas</w:t>
      </w:r>
      <w:r w:rsidRPr="00747B6C">
        <w:rPr>
          <w:rFonts w:ascii="Consolas" w:eastAsia="Times New Roman" w:hAnsi="Consolas" w:cs="Times New Roman"/>
          <w:color w:val="000000"/>
          <w:szCs w:val="24"/>
          <w:lang w:eastAsia="en-US"/>
        </w:rPr>
        <w:t>;</w:t>
      </w:r>
    </w:p>
    <w:p w14:paraId="778EF99E"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 xml:space="preserve">Scanner </w:t>
      </w:r>
      <w:r w:rsidRPr="00747B6C">
        <w:rPr>
          <w:rFonts w:ascii="Consolas" w:eastAsia="Times New Roman" w:hAnsi="Consolas" w:cs="Times New Roman"/>
          <w:color w:val="6A3E3E"/>
          <w:szCs w:val="24"/>
          <w:lang w:eastAsia="en-US"/>
        </w:rPr>
        <w:t>input</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b/>
          <w:bCs/>
          <w:color w:val="7F0055"/>
          <w:szCs w:val="24"/>
          <w:lang w:eastAsia="en-US"/>
        </w:rPr>
        <w:t>new</w:t>
      </w:r>
      <w:r w:rsidRPr="00747B6C">
        <w:rPr>
          <w:rFonts w:ascii="Consolas" w:eastAsia="Times New Roman" w:hAnsi="Consolas" w:cs="Times New Roman"/>
          <w:color w:val="000000"/>
          <w:szCs w:val="24"/>
          <w:lang w:eastAsia="en-US"/>
        </w:rPr>
        <w:t xml:space="preserve"> Scanner(System.</w:t>
      </w:r>
      <w:r w:rsidRPr="00747B6C">
        <w:rPr>
          <w:rFonts w:ascii="Consolas" w:eastAsia="Times New Roman" w:hAnsi="Consolas" w:cs="Times New Roman"/>
          <w:b/>
          <w:bCs/>
          <w:i/>
          <w:iCs/>
          <w:color w:val="0000C0"/>
          <w:szCs w:val="24"/>
          <w:lang w:eastAsia="en-US"/>
        </w:rPr>
        <w:t>in</w:t>
      </w:r>
      <w:r w:rsidRPr="00747B6C">
        <w:rPr>
          <w:rFonts w:ascii="Consolas" w:eastAsia="Times New Roman" w:hAnsi="Consolas" w:cs="Times New Roman"/>
          <w:color w:val="000000"/>
          <w:szCs w:val="24"/>
          <w:lang w:eastAsia="en-US"/>
        </w:rPr>
        <w:t>);</w:t>
      </w:r>
    </w:p>
    <w:p w14:paraId="430B2B4B"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1E88B0B1"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2A00FF"/>
          <w:szCs w:val="24"/>
          <w:lang w:eastAsia="en-US"/>
        </w:rPr>
        <w:t>"Masukkan nilai batas ="</w:t>
      </w:r>
      <w:r w:rsidRPr="00747B6C">
        <w:rPr>
          <w:rFonts w:ascii="Consolas" w:eastAsia="Times New Roman" w:hAnsi="Consolas" w:cs="Times New Roman"/>
          <w:color w:val="000000"/>
          <w:szCs w:val="24"/>
          <w:lang w:eastAsia="en-US"/>
        </w:rPr>
        <w:t>);</w:t>
      </w:r>
    </w:p>
    <w:p w14:paraId="7CEF44F9"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6A3E3E"/>
          <w:szCs w:val="24"/>
          <w:lang w:eastAsia="en-US"/>
        </w:rPr>
        <w:t>batas</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lang w:eastAsia="en-US"/>
        </w:rPr>
        <w:t>input</w:t>
      </w:r>
      <w:r w:rsidRPr="00747B6C">
        <w:rPr>
          <w:rFonts w:ascii="Consolas" w:eastAsia="Times New Roman" w:hAnsi="Consolas" w:cs="Times New Roman"/>
          <w:color w:val="000000"/>
          <w:szCs w:val="24"/>
          <w:lang w:eastAsia="en-US"/>
        </w:rPr>
        <w:t>.nextInt();</w:t>
      </w:r>
    </w:p>
    <w:p w14:paraId="0235FA06"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6A3E3E"/>
          <w:szCs w:val="24"/>
          <w:lang w:eastAsia="en-US"/>
        </w:rPr>
        <w:t>input</w:t>
      </w:r>
      <w:r w:rsidRPr="00747B6C">
        <w:rPr>
          <w:rFonts w:ascii="Consolas" w:eastAsia="Times New Roman" w:hAnsi="Consolas" w:cs="Times New Roman"/>
          <w:color w:val="000000"/>
          <w:szCs w:val="24"/>
          <w:lang w:eastAsia="en-US"/>
        </w:rPr>
        <w:t>.close();</w:t>
      </w:r>
    </w:p>
    <w:p w14:paraId="6BC56B81"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0FBA1DF8"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=1;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&lt;= </w:t>
      </w:r>
      <w:r w:rsidRPr="00747B6C">
        <w:rPr>
          <w:rFonts w:ascii="Consolas" w:eastAsia="Times New Roman" w:hAnsi="Consolas" w:cs="Times New Roman"/>
          <w:color w:val="6A3E3E"/>
          <w:szCs w:val="24"/>
          <w:lang w:eastAsia="en-US"/>
        </w:rPr>
        <w:t>batas</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w:t>
      </w:r>
    </w:p>
    <w:p w14:paraId="721C5F13"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w:t>
      </w:r>
    </w:p>
    <w:p w14:paraId="45784DA5"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6A3E3E"/>
          <w:szCs w:val="24"/>
          <w:lang w:eastAsia="en-US"/>
        </w:rPr>
        <w:t>jumlah</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lang w:eastAsia="en-US"/>
        </w:rPr>
        <w:t>jumlah</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w:t>
      </w:r>
    </w:p>
    <w:p w14:paraId="33478297"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if</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color w:val="6A3E3E"/>
          <w:szCs w:val="24"/>
          <w:lang w:eastAsia="en-US"/>
        </w:rPr>
        <w:t>i</w:t>
      </w:r>
      <w:r w:rsidRPr="00747B6C">
        <w:rPr>
          <w:rFonts w:ascii="Consolas" w:eastAsia="Times New Roman" w:hAnsi="Consolas" w:cs="Times New Roman"/>
          <w:color w:val="000000"/>
          <w:szCs w:val="24"/>
          <w:lang w:eastAsia="en-US"/>
        </w:rPr>
        <w:t xml:space="preserve"> &lt; </w:t>
      </w:r>
      <w:r w:rsidRPr="00747B6C">
        <w:rPr>
          <w:rFonts w:ascii="Consolas" w:eastAsia="Times New Roman" w:hAnsi="Consolas" w:cs="Times New Roman"/>
          <w:color w:val="6A3E3E"/>
          <w:szCs w:val="24"/>
          <w:lang w:eastAsia="en-US"/>
        </w:rPr>
        <w:t>batas</w:t>
      </w:r>
      <w:r w:rsidRPr="00747B6C">
        <w:rPr>
          <w:rFonts w:ascii="Consolas" w:eastAsia="Times New Roman" w:hAnsi="Consolas" w:cs="Times New Roman"/>
          <w:color w:val="000000"/>
          <w:szCs w:val="24"/>
          <w:lang w:eastAsia="en-US"/>
        </w:rPr>
        <w:t>) {</w:t>
      </w:r>
    </w:p>
    <w:p w14:paraId="5969B7EA"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2A00FF"/>
          <w:szCs w:val="24"/>
          <w:lang w:eastAsia="en-US"/>
        </w:rPr>
        <w:t>" + "</w:t>
      </w:r>
      <w:r w:rsidRPr="00747B6C">
        <w:rPr>
          <w:rFonts w:ascii="Consolas" w:eastAsia="Times New Roman" w:hAnsi="Consolas" w:cs="Times New Roman"/>
          <w:color w:val="000000"/>
          <w:szCs w:val="24"/>
          <w:lang w:eastAsia="en-US"/>
        </w:rPr>
        <w:t>);</w:t>
      </w:r>
    </w:p>
    <w:p w14:paraId="47C17CC6"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 xml:space="preserve">} </w:t>
      </w:r>
      <w:r w:rsidRPr="00747B6C">
        <w:rPr>
          <w:rFonts w:ascii="Consolas" w:eastAsia="Times New Roman" w:hAnsi="Consolas" w:cs="Times New Roman"/>
          <w:b/>
          <w:bCs/>
          <w:color w:val="7F0055"/>
          <w:szCs w:val="24"/>
          <w:lang w:eastAsia="en-US"/>
        </w:rPr>
        <w:t>else</w:t>
      </w:r>
      <w:r w:rsidRPr="00747B6C">
        <w:rPr>
          <w:rFonts w:ascii="Consolas" w:eastAsia="Times New Roman" w:hAnsi="Consolas" w:cs="Times New Roman"/>
          <w:color w:val="000000"/>
          <w:szCs w:val="24"/>
          <w:lang w:eastAsia="en-US"/>
        </w:rPr>
        <w:t xml:space="preserve"> {</w:t>
      </w:r>
    </w:p>
    <w:p w14:paraId="64DC9FEE"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lastRenderedPageBreak/>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2A00FF"/>
          <w:szCs w:val="24"/>
          <w:lang w:eastAsia="en-US"/>
        </w:rPr>
        <w:t>" = "</w:t>
      </w:r>
      <w:r w:rsidRPr="00747B6C">
        <w:rPr>
          <w:rFonts w:ascii="Consolas" w:eastAsia="Times New Roman" w:hAnsi="Consolas" w:cs="Times New Roman"/>
          <w:color w:val="000000"/>
          <w:szCs w:val="24"/>
          <w:lang w:eastAsia="en-US"/>
        </w:rPr>
        <w:t>);</w:t>
      </w:r>
    </w:p>
    <w:p w14:paraId="7EF04BCB"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p>
    <w:p w14:paraId="63989EE2"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p>
    <w:p w14:paraId="711432EB"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p>
    <w:p w14:paraId="2EF25403"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.println(</w:t>
      </w:r>
      <w:r w:rsidRPr="00747B6C">
        <w:rPr>
          <w:rFonts w:ascii="Consolas" w:eastAsia="Times New Roman" w:hAnsi="Consolas" w:cs="Times New Roman"/>
          <w:color w:val="6A3E3E"/>
          <w:szCs w:val="24"/>
          <w:lang w:eastAsia="en-US"/>
        </w:rPr>
        <w:t>jumlah</w:t>
      </w:r>
      <w:r w:rsidRPr="00747B6C">
        <w:rPr>
          <w:rFonts w:ascii="Consolas" w:eastAsia="Times New Roman" w:hAnsi="Consolas" w:cs="Times New Roman"/>
          <w:color w:val="000000"/>
          <w:szCs w:val="24"/>
          <w:lang w:eastAsia="en-US"/>
        </w:rPr>
        <w:t>);</w:t>
      </w:r>
    </w:p>
    <w:p w14:paraId="218DCDA2"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t>}</w:t>
      </w:r>
    </w:p>
    <w:p w14:paraId="581691D2"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p>
    <w:p w14:paraId="74E51A8D" w14:textId="77777777" w:rsid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w:t>
      </w:r>
    </w:p>
    <w:p w14:paraId="14387754" w14:textId="77777777" w:rsidR="006256B9" w:rsidRDefault="006256B9" w:rsidP="006256B9">
      <w:pPr>
        <w:shd w:val="clear" w:color="auto" w:fill="FFFFFF"/>
        <w:spacing w:line="240" w:lineRule="auto"/>
        <w:ind w:left="284"/>
        <w:jc w:val="left"/>
        <w:rPr>
          <w:rFonts w:ascii="Consolas" w:eastAsia="Times New Roman" w:hAnsi="Consolas" w:cs="Times New Roman"/>
          <w:color w:val="000000"/>
          <w:szCs w:val="24"/>
          <w:lang w:eastAsia="en-US"/>
        </w:rPr>
      </w:pPr>
    </w:p>
    <w:p w14:paraId="55469EC4" w14:textId="77777777" w:rsidR="006256B9" w:rsidRDefault="006256B9" w:rsidP="006256B9">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1145A976"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Inisalisasi batas dan jumlah = 0</w:t>
      </w:r>
    </w:p>
    <w:p w14:paraId="3882C8B1"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Inputkan nilai batas</w:t>
      </w:r>
    </w:p>
    <w:p w14:paraId="0C5A0A51"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For i = 1, I &lt;= batas, i++</w:t>
      </w:r>
    </w:p>
    <w:p w14:paraId="754A7AFF"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Print(i)</w:t>
      </w:r>
    </w:p>
    <w:p w14:paraId="455D83F8"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Jumlah += i</w:t>
      </w:r>
    </w:p>
    <w:p w14:paraId="2F9C9A56"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Jika i &lt; batas print(“ + “)</w:t>
      </w:r>
    </w:p>
    <w:p w14:paraId="25D99588"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Selain itu print(“ = “)</w:t>
      </w:r>
    </w:p>
    <w:p w14:paraId="274A5667" w14:textId="77777777" w:rsidR="00D35440" w:rsidRDefault="00D35440" w:rsidP="00D35440">
      <w:pPr>
        <w:numPr>
          <w:ilvl w:val="0"/>
          <w:numId w:val="39"/>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Println(jumlah)</w:t>
      </w:r>
    </w:p>
    <w:p w14:paraId="69E178A5" w14:textId="77777777" w:rsidR="00747B6C" w:rsidRDefault="00747B6C" w:rsidP="00747B6C">
      <w:pPr>
        <w:shd w:val="clear" w:color="auto" w:fill="FFFFFF"/>
        <w:spacing w:line="240" w:lineRule="auto"/>
        <w:jc w:val="left"/>
        <w:rPr>
          <w:rFonts w:ascii="Consolas" w:eastAsia="Times New Roman" w:hAnsi="Consolas" w:cs="Times New Roman"/>
          <w:color w:val="000000"/>
          <w:szCs w:val="24"/>
          <w:lang w:eastAsia="en-US"/>
        </w:rPr>
      </w:pPr>
    </w:p>
    <w:p w14:paraId="09DE39DF" w14:textId="77777777" w:rsidR="00747B6C"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2D5ED104"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Masukkan nilai batas =</w:t>
      </w:r>
      <w:r w:rsidRPr="00031A92">
        <w:rPr>
          <w:rFonts w:ascii="Consolas" w:eastAsia="Times New Roman" w:hAnsi="Consolas" w:cs="Times New Roman"/>
          <w:color w:val="00C87D"/>
          <w:szCs w:val="24"/>
          <w:lang w:eastAsia="en-US"/>
        </w:rPr>
        <w:t xml:space="preserve"> 5</w:t>
      </w:r>
    </w:p>
    <w:p w14:paraId="2985585A"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1 + 2 + 3 + 4 + 5 = 15</w:t>
      </w:r>
    </w:p>
    <w:p w14:paraId="7B9B3CA0" w14:textId="77777777" w:rsidR="00C57C1B" w:rsidRDefault="00C57C1B" w:rsidP="00747B6C">
      <w:pPr>
        <w:shd w:val="clear" w:color="auto" w:fill="FFFFFF"/>
        <w:spacing w:line="240" w:lineRule="auto"/>
        <w:jc w:val="left"/>
        <w:rPr>
          <w:rFonts w:ascii="Consolas" w:eastAsia="Times New Roman" w:hAnsi="Consolas" w:cs="Times New Roman"/>
          <w:color w:val="000000"/>
          <w:szCs w:val="24"/>
          <w:lang w:eastAsia="en-US"/>
        </w:rPr>
      </w:pPr>
    </w:p>
    <w:p w14:paraId="0D71AE5B" w14:textId="77777777" w:rsidR="00031A92" w:rsidRDefault="00031A92" w:rsidP="00747B6C">
      <w:pPr>
        <w:shd w:val="clear" w:color="auto" w:fill="FFFFFF"/>
        <w:spacing w:line="240" w:lineRule="auto"/>
        <w:jc w:val="left"/>
        <w:rPr>
          <w:rFonts w:ascii="Consolas" w:eastAsia="Times New Roman" w:hAnsi="Consolas" w:cs="Times New Roman"/>
          <w:color w:val="000000"/>
          <w:szCs w:val="24"/>
          <w:lang w:eastAsia="en-US"/>
        </w:rPr>
      </w:pPr>
    </w:p>
    <w:p w14:paraId="5D3A7FA5" w14:textId="77777777" w:rsidR="00031A92" w:rsidRDefault="00031A92" w:rsidP="00747B6C">
      <w:pPr>
        <w:shd w:val="clear" w:color="auto" w:fill="FFFFFF"/>
        <w:spacing w:line="240" w:lineRule="auto"/>
        <w:jc w:val="left"/>
        <w:rPr>
          <w:rFonts w:ascii="Consolas" w:eastAsia="Times New Roman" w:hAnsi="Consolas" w:cs="Times New Roman"/>
          <w:color w:val="000000"/>
          <w:szCs w:val="24"/>
          <w:lang w:eastAsia="en-US"/>
        </w:rPr>
      </w:pPr>
    </w:p>
    <w:p w14:paraId="283FCBB0" w14:textId="77777777" w:rsidR="00747B6C" w:rsidRDefault="00747B6C" w:rsidP="006256B9">
      <w:pPr>
        <w:numPr>
          <w:ilvl w:val="0"/>
          <w:numId w:val="35"/>
        </w:num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nestedFor0</w:t>
      </w:r>
    </w:p>
    <w:p w14:paraId="3275E43F"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class</w:t>
      </w:r>
      <w:r w:rsidRPr="00747B6C">
        <w:rPr>
          <w:rFonts w:ascii="Consolas" w:eastAsia="Times New Roman" w:hAnsi="Consolas" w:cs="Times New Roman"/>
          <w:color w:val="000000"/>
          <w:szCs w:val="24"/>
          <w:lang w:eastAsia="en-US"/>
        </w:rPr>
        <w:t xml:space="preserve"> nestedFor0 {</w:t>
      </w:r>
    </w:p>
    <w:p w14:paraId="6FC21F66"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public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static</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b/>
          <w:bCs/>
          <w:color w:val="7F0055"/>
          <w:szCs w:val="24"/>
          <w:lang w:eastAsia="en-US"/>
        </w:rPr>
        <w:t>void</w:t>
      </w:r>
      <w:r w:rsidRPr="00747B6C">
        <w:rPr>
          <w:rFonts w:ascii="Consolas" w:eastAsia="Times New Roman" w:hAnsi="Consolas" w:cs="Times New Roman"/>
          <w:color w:val="000000"/>
          <w:szCs w:val="24"/>
          <w:lang w:eastAsia="en-US"/>
        </w:rPr>
        <w:t xml:space="preserve"> main(String [] </w:t>
      </w:r>
      <w:r w:rsidRPr="00747B6C">
        <w:rPr>
          <w:rFonts w:ascii="Consolas" w:eastAsia="Times New Roman" w:hAnsi="Consolas" w:cs="Times New Roman"/>
          <w:color w:val="6A3E3E"/>
          <w:szCs w:val="24"/>
          <w:lang w:eastAsia="en-US"/>
        </w:rPr>
        <w:t>arg</w:t>
      </w:r>
      <w:r w:rsidRPr="00747B6C">
        <w:rPr>
          <w:rFonts w:ascii="Consolas" w:eastAsia="Times New Roman" w:hAnsi="Consolas" w:cs="Times New Roman"/>
          <w:color w:val="000000"/>
          <w:szCs w:val="24"/>
          <w:lang w:eastAsia="en-US"/>
        </w:rPr>
        <w:t>) {</w:t>
      </w:r>
    </w:p>
    <w:p w14:paraId="053B7615"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 xml:space="preserve"> ( </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line</w:t>
      </w:r>
      <w:r w:rsidRPr="00747B6C">
        <w:rPr>
          <w:rFonts w:ascii="Consolas" w:eastAsia="Times New Roman" w:hAnsi="Consolas" w:cs="Times New Roman"/>
          <w:color w:val="000000"/>
          <w:szCs w:val="24"/>
          <w:lang w:eastAsia="en-US"/>
        </w:rPr>
        <w:t xml:space="preserve"> = 1; </w:t>
      </w:r>
      <w:r w:rsidRPr="00747B6C">
        <w:rPr>
          <w:rFonts w:ascii="Consolas" w:eastAsia="Times New Roman" w:hAnsi="Consolas" w:cs="Times New Roman"/>
          <w:color w:val="6A3E3E"/>
          <w:szCs w:val="24"/>
          <w:lang w:eastAsia="en-US"/>
        </w:rPr>
        <w:t>line</w:t>
      </w:r>
      <w:r w:rsidRPr="00747B6C">
        <w:rPr>
          <w:rFonts w:ascii="Consolas" w:eastAsia="Times New Roman" w:hAnsi="Consolas" w:cs="Times New Roman"/>
          <w:color w:val="000000"/>
          <w:szCs w:val="24"/>
          <w:lang w:eastAsia="en-US"/>
        </w:rPr>
        <w:t xml:space="preserve"> &lt;= 5; </w:t>
      </w:r>
      <w:r w:rsidRPr="00747B6C">
        <w:rPr>
          <w:rFonts w:ascii="Consolas" w:eastAsia="Times New Roman" w:hAnsi="Consolas" w:cs="Times New Roman"/>
          <w:color w:val="6A3E3E"/>
          <w:szCs w:val="24"/>
          <w:lang w:eastAsia="en-US"/>
        </w:rPr>
        <w:t>line</w:t>
      </w:r>
      <w:r w:rsidRPr="00747B6C">
        <w:rPr>
          <w:rFonts w:ascii="Consolas" w:eastAsia="Times New Roman" w:hAnsi="Consolas" w:cs="Times New Roman"/>
          <w:color w:val="000000"/>
          <w:szCs w:val="24"/>
          <w:lang w:eastAsia="en-US"/>
        </w:rPr>
        <w:t>++) {</w:t>
      </w:r>
    </w:p>
    <w:p w14:paraId="552DB801" w14:textId="77777777" w:rsidR="00747B6C" w:rsidRPr="00747B6C" w:rsidRDefault="00747B6C" w:rsidP="006256B9">
      <w:pPr>
        <w:shd w:val="clear" w:color="auto" w:fill="FFFFFF"/>
        <w:spacing w:line="240" w:lineRule="auto"/>
        <w:ind w:left="284" w:right="-142"/>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b/>
          <w:bCs/>
          <w:color w:val="7F0055"/>
          <w:szCs w:val="24"/>
          <w:lang w:eastAsia="en-US"/>
        </w:rPr>
        <w:t>for</w:t>
      </w:r>
      <w:r w:rsidRPr="00747B6C">
        <w:rPr>
          <w:rFonts w:ascii="Consolas" w:eastAsia="Times New Roman" w:hAnsi="Consolas" w:cs="Times New Roman"/>
          <w:color w:val="000000"/>
          <w:szCs w:val="24"/>
          <w:lang w:eastAsia="en-US"/>
        </w:rPr>
        <w:t>(</w:t>
      </w:r>
      <w:r w:rsidRPr="00747B6C">
        <w:rPr>
          <w:rFonts w:ascii="Consolas" w:eastAsia="Times New Roman" w:hAnsi="Consolas" w:cs="Times New Roman"/>
          <w:b/>
          <w:bCs/>
          <w:color w:val="7F0055"/>
          <w:szCs w:val="24"/>
          <w:lang w:eastAsia="en-US"/>
        </w:rPr>
        <w:t>int</w:t>
      </w:r>
      <w:r w:rsidRPr="00747B6C">
        <w:rPr>
          <w:rFonts w:ascii="Consolas" w:eastAsia="Times New Roman" w:hAnsi="Consolas" w:cs="Times New Roman"/>
          <w:color w:val="000000"/>
          <w:szCs w:val="24"/>
          <w:lang w:eastAsia="en-US"/>
        </w:rPr>
        <w:t xml:space="preserve">  </w:t>
      </w:r>
      <w:r w:rsidRPr="00747B6C">
        <w:rPr>
          <w:rFonts w:ascii="Consolas" w:eastAsia="Times New Roman" w:hAnsi="Consolas" w:cs="Times New Roman"/>
          <w:color w:val="6A3E3E"/>
          <w:szCs w:val="24"/>
          <w:lang w:eastAsia="en-US"/>
        </w:rPr>
        <w:t>j</w:t>
      </w:r>
      <w:r w:rsidRPr="00747B6C">
        <w:rPr>
          <w:rFonts w:ascii="Consolas" w:eastAsia="Times New Roman" w:hAnsi="Consolas" w:cs="Times New Roman"/>
          <w:color w:val="000000"/>
          <w:szCs w:val="24"/>
          <w:lang w:eastAsia="en-US"/>
        </w:rPr>
        <w:t xml:space="preserve"> = 1; </w:t>
      </w:r>
      <w:r w:rsidRPr="00747B6C">
        <w:rPr>
          <w:rFonts w:ascii="Consolas" w:eastAsia="Times New Roman" w:hAnsi="Consolas" w:cs="Times New Roman"/>
          <w:color w:val="6A3E3E"/>
          <w:szCs w:val="24"/>
          <w:lang w:eastAsia="en-US"/>
        </w:rPr>
        <w:t>j</w:t>
      </w:r>
      <w:r w:rsidRPr="00747B6C">
        <w:rPr>
          <w:rFonts w:ascii="Consolas" w:eastAsia="Times New Roman" w:hAnsi="Consolas" w:cs="Times New Roman"/>
          <w:color w:val="000000"/>
          <w:szCs w:val="24"/>
          <w:lang w:eastAsia="en-US"/>
        </w:rPr>
        <w:t xml:space="preserve"> &lt;= (-1 * </w:t>
      </w:r>
      <w:r w:rsidRPr="00747B6C">
        <w:rPr>
          <w:rFonts w:ascii="Consolas" w:eastAsia="Times New Roman" w:hAnsi="Consolas" w:cs="Times New Roman"/>
          <w:color w:val="6A3E3E"/>
          <w:szCs w:val="24"/>
          <w:lang w:eastAsia="en-US"/>
        </w:rPr>
        <w:t>line</w:t>
      </w:r>
      <w:r w:rsidRPr="00747B6C">
        <w:rPr>
          <w:rFonts w:ascii="Consolas" w:eastAsia="Times New Roman" w:hAnsi="Consolas" w:cs="Times New Roman"/>
          <w:color w:val="000000"/>
          <w:szCs w:val="24"/>
          <w:lang w:eastAsia="en-US"/>
        </w:rPr>
        <w:t xml:space="preserve"> + 5); </w:t>
      </w:r>
      <w:r w:rsidRPr="00747B6C">
        <w:rPr>
          <w:rFonts w:ascii="Consolas" w:eastAsia="Times New Roman" w:hAnsi="Consolas" w:cs="Times New Roman"/>
          <w:color w:val="6A3E3E"/>
          <w:szCs w:val="24"/>
          <w:lang w:eastAsia="en-US"/>
        </w:rPr>
        <w:t>j</w:t>
      </w:r>
      <w:r w:rsidRPr="00747B6C">
        <w:rPr>
          <w:rFonts w:ascii="Consolas" w:eastAsia="Times New Roman" w:hAnsi="Consolas" w:cs="Times New Roman"/>
          <w:color w:val="000000"/>
          <w:szCs w:val="24"/>
          <w:lang w:eastAsia="en-US"/>
        </w:rPr>
        <w:t>++) {</w:t>
      </w:r>
    </w:p>
    <w:p w14:paraId="55F8D6ED"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2A00FF"/>
          <w:szCs w:val="24"/>
          <w:lang w:eastAsia="en-US"/>
        </w:rPr>
        <w:t>"."</w:t>
      </w:r>
      <w:r w:rsidRPr="00747B6C">
        <w:rPr>
          <w:rFonts w:ascii="Consolas" w:eastAsia="Times New Roman" w:hAnsi="Consolas" w:cs="Times New Roman"/>
          <w:color w:val="000000"/>
          <w:szCs w:val="24"/>
          <w:lang w:eastAsia="en-US"/>
        </w:rPr>
        <w:t>);</w:t>
      </w:r>
    </w:p>
    <w:p w14:paraId="465A36C3"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p>
    <w:p w14:paraId="0DF3A990"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w:t>
      </w:r>
      <w:r w:rsidRPr="00747B6C">
        <w:rPr>
          <w:rFonts w:ascii="Consolas" w:eastAsia="Times New Roman" w:hAnsi="Consolas" w:cs="Times New Roman"/>
          <w:color w:val="6A3E3E"/>
          <w:szCs w:val="24"/>
          <w:lang w:eastAsia="en-US"/>
        </w:rPr>
        <w:t>line</w:t>
      </w:r>
      <w:r w:rsidRPr="00747B6C">
        <w:rPr>
          <w:rFonts w:ascii="Consolas" w:eastAsia="Times New Roman" w:hAnsi="Consolas" w:cs="Times New Roman"/>
          <w:color w:val="000000"/>
          <w:szCs w:val="24"/>
          <w:lang w:eastAsia="en-US"/>
        </w:rPr>
        <w:t>);</w:t>
      </w:r>
    </w:p>
    <w:p w14:paraId="57BCC12B"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System.</w:t>
      </w:r>
      <w:r w:rsidRPr="00747B6C">
        <w:rPr>
          <w:rFonts w:ascii="Consolas" w:eastAsia="Times New Roman" w:hAnsi="Consolas" w:cs="Times New Roman"/>
          <w:b/>
          <w:bCs/>
          <w:i/>
          <w:iCs/>
          <w:color w:val="0000C0"/>
          <w:szCs w:val="24"/>
          <w:lang w:eastAsia="en-US"/>
        </w:rPr>
        <w:t>out</w:t>
      </w:r>
      <w:r w:rsidRPr="00747B6C">
        <w:rPr>
          <w:rFonts w:ascii="Consolas" w:eastAsia="Times New Roman" w:hAnsi="Consolas" w:cs="Times New Roman"/>
          <w:color w:val="000000"/>
          <w:szCs w:val="24"/>
          <w:lang w:eastAsia="en-US"/>
        </w:rPr>
        <w:t>.println();</w:t>
      </w:r>
    </w:p>
    <w:p w14:paraId="7F4B6FE0"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r>
      <w:r w:rsidRPr="00747B6C">
        <w:rPr>
          <w:rFonts w:ascii="Consolas" w:eastAsia="Times New Roman" w:hAnsi="Consolas" w:cs="Times New Roman"/>
          <w:color w:val="000000"/>
          <w:szCs w:val="24"/>
          <w:lang w:eastAsia="en-US"/>
        </w:rPr>
        <w:tab/>
        <w:t>}</w:t>
      </w:r>
    </w:p>
    <w:p w14:paraId="0C0FDBBD" w14:textId="77777777" w:rsidR="00747B6C" w:rsidRP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ab/>
        <w:t>}</w:t>
      </w:r>
    </w:p>
    <w:p w14:paraId="576DA2C6" w14:textId="77777777" w:rsidR="00747B6C" w:rsidRDefault="00747B6C" w:rsidP="006256B9">
      <w:pPr>
        <w:shd w:val="clear" w:color="auto" w:fill="FFFFFF"/>
        <w:spacing w:line="240" w:lineRule="auto"/>
        <w:ind w:left="284"/>
        <w:jc w:val="left"/>
        <w:rPr>
          <w:rFonts w:ascii="Consolas" w:eastAsia="Times New Roman" w:hAnsi="Consolas" w:cs="Times New Roman"/>
          <w:color w:val="000000"/>
          <w:szCs w:val="24"/>
          <w:lang w:eastAsia="en-US"/>
        </w:rPr>
      </w:pPr>
      <w:r w:rsidRPr="00747B6C">
        <w:rPr>
          <w:rFonts w:ascii="Consolas" w:eastAsia="Times New Roman" w:hAnsi="Consolas" w:cs="Times New Roman"/>
          <w:color w:val="000000"/>
          <w:szCs w:val="24"/>
          <w:lang w:eastAsia="en-US"/>
        </w:rPr>
        <w:t>}</w:t>
      </w:r>
    </w:p>
    <w:p w14:paraId="240A59DA" w14:textId="77777777" w:rsidR="006256B9" w:rsidRDefault="006256B9" w:rsidP="006256B9">
      <w:pPr>
        <w:shd w:val="clear" w:color="auto" w:fill="FFFFFF"/>
        <w:spacing w:line="240" w:lineRule="auto"/>
        <w:ind w:left="284"/>
        <w:jc w:val="left"/>
        <w:rPr>
          <w:rFonts w:ascii="Consolas" w:eastAsia="Times New Roman" w:hAnsi="Consolas" w:cs="Times New Roman"/>
          <w:color w:val="000000"/>
          <w:szCs w:val="24"/>
          <w:lang w:eastAsia="en-US"/>
        </w:rPr>
      </w:pPr>
    </w:p>
    <w:p w14:paraId="3C25C475" w14:textId="77777777" w:rsidR="006256B9" w:rsidRDefault="006256B9" w:rsidP="006256B9">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0FEE8231" w14:textId="77777777" w:rsidR="00C57C1B" w:rsidRDefault="00C57C1B" w:rsidP="00C57C1B">
      <w:pPr>
        <w:numPr>
          <w:ilvl w:val="0"/>
          <w:numId w:val="40"/>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Loop dengan kondisi line = 1, line &lt;= 5, line++</w:t>
      </w:r>
    </w:p>
    <w:p w14:paraId="4C05426E" w14:textId="77777777" w:rsidR="00C57C1B" w:rsidRDefault="00C57C1B" w:rsidP="00C57C1B">
      <w:pPr>
        <w:shd w:val="clear" w:color="auto" w:fill="FFFFFF"/>
        <w:spacing w:line="240" w:lineRule="auto"/>
        <w:ind w:left="100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 xml:space="preserve"> Loop dengan kondisi j =1, j &lt;= (-1 * line + 5), j++</w:t>
      </w:r>
    </w:p>
    <w:p w14:paraId="00D24B62" w14:textId="77777777" w:rsidR="00C57C1B" w:rsidRDefault="00C57C1B" w:rsidP="00C57C1B">
      <w:pPr>
        <w:shd w:val="clear" w:color="auto" w:fill="FFFFFF"/>
        <w:spacing w:line="240" w:lineRule="auto"/>
        <w:ind w:left="100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ab/>
        <w:t>Print(“.”)</w:t>
      </w:r>
    </w:p>
    <w:p w14:paraId="1EA2A4C7" w14:textId="77777777" w:rsidR="00C57C1B" w:rsidRDefault="00C57C1B" w:rsidP="00C57C1B">
      <w:pPr>
        <w:shd w:val="clear" w:color="auto" w:fill="FFFFFF"/>
        <w:spacing w:line="240" w:lineRule="auto"/>
        <w:ind w:left="100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 xml:space="preserve"> Println(line)</w:t>
      </w:r>
    </w:p>
    <w:p w14:paraId="60982648" w14:textId="77777777" w:rsidR="00C57C1B" w:rsidRDefault="00C57C1B" w:rsidP="00C57C1B">
      <w:pPr>
        <w:shd w:val="clear" w:color="auto" w:fill="FFFFFF"/>
        <w:spacing w:line="240" w:lineRule="auto"/>
        <w:ind w:left="100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 xml:space="preserve"> Println()</w:t>
      </w:r>
    </w:p>
    <w:p w14:paraId="48018224" w14:textId="77777777" w:rsidR="00031A92" w:rsidRDefault="00031A92" w:rsidP="00031A92">
      <w:pPr>
        <w:shd w:val="clear" w:color="auto" w:fill="FFFFFF"/>
        <w:spacing w:line="240" w:lineRule="auto"/>
        <w:jc w:val="left"/>
        <w:rPr>
          <w:rFonts w:ascii="Consolas" w:eastAsia="Times New Roman" w:hAnsi="Consolas" w:cs="Times New Roman"/>
          <w:color w:val="000000"/>
          <w:szCs w:val="24"/>
          <w:lang w:eastAsia="en-US"/>
        </w:rPr>
      </w:pPr>
    </w:p>
    <w:p w14:paraId="7CEA8979" w14:textId="77777777" w:rsid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4CA8E476"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....1</w:t>
      </w:r>
    </w:p>
    <w:p w14:paraId="0651664D"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lastRenderedPageBreak/>
        <w:t>...2</w:t>
      </w:r>
    </w:p>
    <w:p w14:paraId="7BCE4CDE"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..3</w:t>
      </w:r>
    </w:p>
    <w:p w14:paraId="3467E9FE"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.4</w:t>
      </w:r>
    </w:p>
    <w:p w14:paraId="11888D2B"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5</w:t>
      </w:r>
    </w:p>
    <w:p w14:paraId="3E9C6092" w14:textId="77777777" w:rsidR="00031A92" w:rsidRDefault="00031A92" w:rsidP="00C57C1B">
      <w:pPr>
        <w:shd w:val="clear" w:color="auto" w:fill="FFFFFF"/>
        <w:spacing w:line="240" w:lineRule="auto"/>
        <w:jc w:val="left"/>
        <w:rPr>
          <w:rFonts w:ascii="Consolas" w:eastAsia="Times New Roman" w:hAnsi="Consolas" w:cs="Times New Roman"/>
          <w:color w:val="000000"/>
          <w:szCs w:val="24"/>
          <w:lang w:eastAsia="en-US"/>
        </w:rPr>
      </w:pPr>
    </w:p>
    <w:p w14:paraId="1031927D" w14:textId="77777777" w:rsidR="002335B4" w:rsidRDefault="002335B4" w:rsidP="002335B4">
      <w:pPr>
        <w:numPr>
          <w:ilvl w:val="0"/>
          <w:numId w:val="35"/>
        </w:num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nestedFor1</w:t>
      </w:r>
    </w:p>
    <w:p w14:paraId="58CD89E5"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b/>
          <w:bCs/>
          <w:color w:val="7F0055"/>
          <w:szCs w:val="24"/>
          <w:lang w:eastAsia="en-US"/>
        </w:rPr>
        <w:t>public</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b/>
          <w:bCs/>
          <w:color w:val="7F0055"/>
          <w:szCs w:val="24"/>
          <w:lang w:eastAsia="en-US"/>
        </w:rPr>
        <w:t>class</w:t>
      </w:r>
      <w:r w:rsidRPr="00C57C1B">
        <w:rPr>
          <w:rFonts w:ascii="Consolas" w:eastAsia="Times New Roman" w:hAnsi="Consolas" w:cs="Times New Roman"/>
          <w:color w:val="000000"/>
          <w:szCs w:val="24"/>
          <w:lang w:eastAsia="en-US"/>
        </w:rPr>
        <w:t xml:space="preserve"> nestedFor1 {</w:t>
      </w:r>
    </w:p>
    <w:p w14:paraId="602FF0C7"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b/>
          <w:bCs/>
          <w:color w:val="7F0055"/>
          <w:szCs w:val="24"/>
          <w:lang w:eastAsia="en-US"/>
        </w:rPr>
        <w:t>public</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b/>
          <w:bCs/>
          <w:color w:val="7F0055"/>
          <w:szCs w:val="24"/>
          <w:lang w:eastAsia="en-US"/>
        </w:rPr>
        <w:t>static</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b/>
          <w:bCs/>
          <w:color w:val="7F0055"/>
          <w:szCs w:val="24"/>
          <w:lang w:eastAsia="en-US"/>
        </w:rPr>
        <w:t>void</w:t>
      </w:r>
      <w:r w:rsidRPr="00C57C1B">
        <w:rPr>
          <w:rFonts w:ascii="Consolas" w:eastAsia="Times New Roman" w:hAnsi="Consolas" w:cs="Times New Roman"/>
          <w:color w:val="000000"/>
          <w:szCs w:val="24"/>
          <w:lang w:eastAsia="en-US"/>
        </w:rPr>
        <w:t xml:space="preserve"> main(String[] </w:t>
      </w:r>
      <w:r w:rsidRPr="00C57C1B">
        <w:rPr>
          <w:rFonts w:ascii="Consolas" w:eastAsia="Times New Roman" w:hAnsi="Consolas" w:cs="Times New Roman"/>
          <w:color w:val="6A3E3E"/>
          <w:szCs w:val="24"/>
          <w:lang w:eastAsia="en-US"/>
        </w:rPr>
        <w:t>args</w:t>
      </w:r>
      <w:r w:rsidRPr="00C57C1B">
        <w:rPr>
          <w:rFonts w:ascii="Consolas" w:eastAsia="Times New Roman" w:hAnsi="Consolas" w:cs="Times New Roman"/>
          <w:color w:val="000000"/>
          <w:szCs w:val="24"/>
          <w:lang w:eastAsia="en-US"/>
        </w:rPr>
        <w:t>) {</w:t>
      </w:r>
    </w:p>
    <w:p w14:paraId="2A34F349"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b/>
          <w:bCs/>
          <w:color w:val="7F0055"/>
          <w:szCs w:val="24"/>
          <w:lang w:eastAsia="en-US"/>
        </w:rPr>
        <w:t>for</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b/>
          <w:bCs/>
          <w:color w:val="7F0055"/>
          <w:szCs w:val="24"/>
          <w:lang w:eastAsia="en-US"/>
        </w:rPr>
        <w:t>int</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color w:val="6A3E3E"/>
          <w:szCs w:val="24"/>
          <w:lang w:eastAsia="en-US"/>
        </w:rPr>
        <w:t>i</w:t>
      </w:r>
      <w:r w:rsidRPr="00C57C1B">
        <w:rPr>
          <w:rFonts w:ascii="Consolas" w:eastAsia="Times New Roman" w:hAnsi="Consolas" w:cs="Times New Roman"/>
          <w:color w:val="000000"/>
          <w:szCs w:val="24"/>
          <w:lang w:eastAsia="en-US"/>
        </w:rPr>
        <w:t xml:space="preserve">= 1 ; </w:t>
      </w:r>
      <w:r w:rsidRPr="00C57C1B">
        <w:rPr>
          <w:rFonts w:ascii="Consolas" w:eastAsia="Times New Roman" w:hAnsi="Consolas" w:cs="Times New Roman"/>
          <w:color w:val="6A3E3E"/>
          <w:szCs w:val="24"/>
          <w:lang w:eastAsia="en-US"/>
        </w:rPr>
        <w:t>i</w:t>
      </w:r>
      <w:r w:rsidRPr="00C57C1B">
        <w:rPr>
          <w:rFonts w:ascii="Consolas" w:eastAsia="Times New Roman" w:hAnsi="Consolas" w:cs="Times New Roman"/>
          <w:color w:val="000000"/>
          <w:szCs w:val="24"/>
          <w:lang w:eastAsia="en-US"/>
        </w:rPr>
        <w:t xml:space="preserve"> &lt;= 5; </w:t>
      </w:r>
      <w:r w:rsidRPr="00C57C1B">
        <w:rPr>
          <w:rFonts w:ascii="Consolas" w:eastAsia="Times New Roman" w:hAnsi="Consolas" w:cs="Times New Roman"/>
          <w:color w:val="6A3E3E"/>
          <w:szCs w:val="24"/>
          <w:lang w:eastAsia="en-US"/>
        </w:rPr>
        <w:t>i</w:t>
      </w:r>
      <w:r w:rsidRPr="00C57C1B">
        <w:rPr>
          <w:rFonts w:ascii="Consolas" w:eastAsia="Times New Roman" w:hAnsi="Consolas" w:cs="Times New Roman"/>
          <w:color w:val="000000"/>
          <w:szCs w:val="24"/>
          <w:lang w:eastAsia="en-US"/>
        </w:rPr>
        <w:t>++) {</w:t>
      </w:r>
    </w:p>
    <w:p w14:paraId="4C660E10"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b/>
          <w:bCs/>
          <w:color w:val="7F0055"/>
          <w:szCs w:val="24"/>
          <w:lang w:eastAsia="en-US"/>
        </w:rPr>
        <w:t>for</w:t>
      </w:r>
      <w:r w:rsidRPr="00C57C1B">
        <w:rPr>
          <w:rFonts w:ascii="Consolas" w:eastAsia="Times New Roman" w:hAnsi="Consolas" w:cs="Times New Roman"/>
          <w:color w:val="000000"/>
          <w:szCs w:val="24"/>
          <w:lang w:eastAsia="en-US"/>
        </w:rPr>
        <w:t xml:space="preserve"> ( </w:t>
      </w:r>
      <w:r w:rsidRPr="00C57C1B">
        <w:rPr>
          <w:rFonts w:ascii="Consolas" w:eastAsia="Times New Roman" w:hAnsi="Consolas" w:cs="Times New Roman"/>
          <w:b/>
          <w:bCs/>
          <w:color w:val="7F0055"/>
          <w:szCs w:val="24"/>
          <w:lang w:eastAsia="en-US"/>
        </w:rPr>
        <w:t>int</w:t>
      </w:r>
      <w:r w:rsidRPr="00C57C1B">
        <w:rPr>
          <w:rFonts w:ascii="Consolas" w:eastAsia="Times New Roman" w:hAnsi="Consolas" w:cs="Times New Roman"/>
          <w:color w:val="000000"/>
          <w:szCs w:val="24"/>
          <w:lang w:eastAsia="en-US"/>
        </w:rPr>
        <w:t xml:space="preserve"> </w:t>
      </w:r>
      <w:r w:rsidRPr="00C57C1B">
        <w:rPr>
          <w:rFonts w:ascii="Consolas" w:eastAsia="Times New Roman" w:hAnsi="Consolas" w:cs="Times New Roman"/>
          <w:color w:val="6A3E3E"/>
          <w:szCs w:val="24"/>
          <w:lang w:eastAsia="en-US"/>
        </w:rPr>
        <w:t>j</w:t>
      </w:r>
      <w:r w:rsidRPr="00C57C1B">
        <w:rPr>
          <w:rFonts w:ascii="Consolas" w:eastAsia="Times New Roman" w:hAnsi="Consolas" w:cs="Times New Roman"/>
          <w:color w:val="000000"/>
          <w:szCs w:val="24"/>
          <w:lang w:eastAsia="en-US"/>
        </w:rPr>
        <w:t xml:space="preserve"> =1; </w:t>
      </w:r>
      <w:r w:rsidRPr="00C57C1B">
        <w:rPr>
          <w:rFonts w:ascii="Consolas" w:eastAsia="Times New Roman" w:hAnsi="Consolas" w:cs="Times New Roman"/>
          <w:color w:val="6A3E3E"/>
          <w:szCs w:val="24"/>
          <w:lang w:eastAsia="en-US"/>
        </w:rPr>
        <w:t>j</w:t>
      </w:r>
      <w:r w:rsidRPr="00C57C1B">
        <w:rPr>
          <w:rFonts w:ascii="Consolas" w:eastAsia="Times New Roman" w:hAnsi="Consolas" w:cs="Times New Roman"/>
          <w:color w:val="000000"/>
          <w:szCs w:val="24"/>
          <w:lang w:eastAsia="en-US"/>
        </w:rPr>
        <w:t xml:space="preserve"> &lt;= 5; </w:t>
      </w:r>
      <w:r w:rsidRPr="00C57C1B">
        <w:rPr>
          <w:rFonts w:ascii="Consolas" w:eastAsia="Times New Roman" w:hAnsi="Consolas" w:cs="Times New Roman"/>
          <w:color w:val="6A3E3E"/>
          <w:szCs w:val="24"/>
          <w:lang w:eastAsia="en-US"/>
        </w:rPr>
        <w:t>j</w:t>
      </w:r>
      <w:r w:rsidRPr="00C57C1B">
        <w:rPr>
          <w:rFonts w:ascii="Consolas" w:eastAsia="Times New Roman" w:hAnsi="Consolas" w:cs="Times New Roman"/>
          <w:color w:val="000000"/>
          <w:szCs w:val="24"/>
          <w:lang w:eastAsia="en-US"/>
        </w:rPr>
        <w:t>++) {</w:t>
      </w:r>
    </w:p>
    <w:p w14:paraId="02364DCA"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t>System.</w:t>
      </w:r>
      <w:r w:rsidRPr="00C57C1B">
        <w:rPr>
          <w:rFonts w:ascii="Consolas" w:eastAsia="Times New Roman" w:hAnsi="Consolas" w:cs="Times New Roman"/>
          <w:b/>
          <w:bCs/>
          <w:i/>
          <w:iCs/>
          <w:color w:val="0000C0"/>
          <w:szCs w:val="24"/>
          <w:lang w:eastAsia="en-US"/>
        </w:rPr>
        <w:t>out</w:t>
      </w:r>
      <w:r w:rsidRPr="00C57C1B">
        <w:rPr>
          <w:rFonts w:ascii="Consolas" w:eastAsia="Times New Roman" w:hAnsi="Consolas" w:cs="Times New Roman"/>
          <w:color w:val="000000"/>
          <w:szCs w:val="24"/>
          <w:lang w:eastAsia="en-US"/>
        </w:rPr>
        <w:t>.print(</w:t>
      </w:r>
      <w:r w:rsidRPr="00C57C1B">
        <w:rPr>
          <w:rFonts w:ascii="Consolas" w:eastAsia="Times New Roman" w:hAnsi="Consolas" w:cs="Times New Roman"/>
          <w:color w:val="2A00FF"/>
          <w:szCs w:val="24"/>
          <w:lang w:eastAsia="en-US"/>
        </w:rPr>
        <w:t>"*"</w:t>
      </w:r>
      <w:r w:rsidRPr="00C57C1B">
        <w:rPr>
          <w:rFonts w:ascii="Consolas" w:eastAsia="Times New Roman" w:hAnsi="Consolas" w:cs="Times New Roman"/>
          <w:color w:val="000000"/>
          <w:szCs w:val="24"/>
          <w:lang w:eastAsia="en-US"/>
        </w:rPr>
        <w:t>);</w:t>
      </w:r>
    </w:p>
    <w:p w14:paraId="7852E6EA"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t>}</w:t>
      </w:r>
    </w:p>
    <w:p w14:paraId="1F71A97B"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t>System.</w:t>
      </w:r>
      <w:r w:rsidRPr="00C57C1B">
        <w:rPr>
          <w:rFonts w:ascii="Consolas" w:eastAsia="Times New Roman" w:hAnsi="Consolas" w:cs="Times New Roman"/>
          <w:b/>
          <w:bCs/>
          <w:i/>
          <w:iCs/>
          <w:color w:val="0000C0"/>
          <w:szCs w:val="24"/>
          <w:lang w:eastAsia="en-US"/>
        </w:rPr>
        <w:t>out</w:t>
      </w:r>
      <w:r w:rsidRPr="00C57C1B">
        <w:rPr>
          <w:rFonts w:ascii="Consolas" w:eastAsia="Times New Roman" w:hAnsi="Consolas" w:cs="Times New Roman"/>
          <w:color w:val="000000"/>
          <w:szCs w:val="24"/>
          <w:lang w:eastAsia="en-US"/>
        </w:rPr>
        <w:t>.println();</w:t>
      </w:r>
    </w:p>
    <w:p w14:paraId="667F91A6"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3F7F5F"/>
          <w:szCs w:val="24"/>
          <w:lang w:eastAsia="en-US"/>
        </w:rPr>
        <w:t>//</w:t>
      </w:r>
      <w:r w:rsidRPr="00C57C1B">
        <w:rPr>
          <w:rFonts w:ascii="Consolas" w:eastAsia="Times New Roman" w:hAnsi="Consolas" w:cs="Times New Roman"/>
          <w:color w:val="3F7F5F"/>
          <w:szCs w:val="24"/>
          <w:u w:val="single"/>
          <w:lang w:eastAsia="en-US"/>
        </w:rPr>
        <w:t>mengakhiri</w:t>
      </w:r>
      <w:r w:rsidRPr="00C57C1B">
        <w:rPr>
          <w:rFonts w:ascii="Consolas" w:eastAsia="Times New Roman" w:hAnsi="Consolas" w:cs="Times New Roman"/>
          <w:color w:val="3F7F5F"/>
          <w:szCs w:val="24"/>
          <w:lang w:eastAsia="en-US"/>
        </w:rPr>
        <w:t xml:space="preserve"> line</w:t>
      </w:r>
    </w:p>
    <w:p w14:paraId="47036F76"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r>
      <w:r w:rsidRPr="00C57C1B">
        <w:rPr>
          <w:rFonts w:ascii="Consolas" w:eastAsia="Times New Roman" w:hAnsi="Consolas" w:cs="Times New Roman"/>
          <w:color w:val="000000"/>
          <w:szCs w:val="24"/>
          <w:lang w:eastAsia="en-US"/>
        </w:rPr>
        <w:tab/>
        <w:t>}</w:t>
      </w:r>
    </w:p>
    <w:p w14:paraId="69D7D9C1" w14:textId="77777777" w:rsidR="00C57C1B" w:rsidRP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ab/>
        <w:t>}</w:t>
      </w:r>
    </w:p>
    <w:p w14:paraId="18C9C3CA" w14:textId="77777777" w:rsid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sidRPr="00C57C1B">
        <w:rPr>
          <w:rFonts w:ascii="Consolas" w:eastAsia="Times New Roman" w:hAnsi="Consolas" w:cs="Times New Roman"/>
          <w:color w:val="000000"/>
          <w:szCs w:val="24"/>
          <w:lang w:eastAsia="en-US"/>
        </w:rPr>
        <w:t>}</w:t>
      </w:r>
    </w:p>
    <w:p w14:paraId="0F68EDD5" w14:textId="77777777" w:rsidR="00031A92" w:rsidRDefault="00031A92" w:rsidP="00031A92">
      <w:pPr>
        <w:shd w:val="clear" w:color="auto" w:fill="FFFFFF"/>
        <w:spacing w:line="240" w:lineRule="auto"/>
        <w:jc w:val="left"/>
        <w:rPr>
          <w:rFonts w:ascii="Consolas" w:eastAsia="Times New Roman" w:hAnsi="Consolas" w:cs="Times New Roman"/>
          <w:color w:val="000000"/>
          <w:szCs w:val="24"/>
          <w:lang w:eastAsia="en-US"/>
        </w:rPr>
      </w:pPr>
    </w:p>
    <w:p w14:paraId="4778C8DD" w14:textId="77777777" w:rsidR="00C57C1B" w:rsidRDefault="00C57C1B" w:rsidP="00C57C1B">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Penjelasan:</w:t>
      </w:r>
    </w:p>
    <w:p w14:paraId="7FBEA0DF" w14:textId="77777777" w:rsidR="00C57C1B" w:rsidRDefault="00C57C1B" w:rsidP="00C57C1B">
      <w:pPr>
        <w:numPr>
          <w:ilvl w:val="0"/>
          <w:numId w:val="41"/>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Loop 1 ( sebagai</w:t>
      </w:r>
      <w:r w:rsidR="00031A92">
        <w:rPr>
          <w:rFonts w:ascii="Consolas" w:eastAsia="Times New Roman" w:hAnsi="Consolas" w:cs="Times New Roman"/>
          <w:color w:val="000000"/>
          <w:szCs w:val="24"/>
          <w:lang w:eastAsia="en-US"/>
        </w:rPr>
        <w:t xml:space="preserve"> nilai</w:t>
      </w:r>
      <w:r>
        <w:rPr>
          <w:rFonts w:ascii="Consolas" w:eastAsia="Times New Roman" w:hAnsi="Consolas" w:cs="Times New Roman"/>
          <w:color w:val="000000"/>
          <w:szCs w:val="24"/>
          <w:lang w:eastAsia="en-US"/>
        </w:rPr>
        <w:t xml:space="preserve"> kolom ) dengan kondisi i = 1, i &lt;= 5, i++</w:t>
      </w:r>
    </w:p>
    <w:p w14:paraId="4F2E7C01" w14:textId="77777777" w:rsidR="00C57C1B" w:rsidRDefault="00031A92" w:rsidP="00C57C1B">
      <w:pPr>
        <w:numPr>
          <w:ilvl w:val="0"/>
          <w:numId w:val="41"/>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Loop 2 (sebagai nilai baris )  yang berada di dalam loop 1 dengan kondisi j = 1, j &lt;= 5, j++ dan print(“*”)</w:t>
      </w:r>
    </w:p>
    <w:p w14:paraId="455808E8" w14:textId="77777777" w:rsidR="00031A92" w:rsidRDefault="00031A92" w:rsidP="00031A92">
      <w:pPr>
        <w:numPr>
          <w:ilvl w:val="0"/>
          <w:numId w:val="41"/>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Println()</w:t>
      </w:r>
    </w:p>
    <w:p w14:paraId="5D5A7E40" w14:textId="77777777" w:rsidR="00031A92" w:rsidRPr="00031A92" w:rsidRDefault="00031A92" w:rsidP="00031A92">
      <w:pPr>
        <w:shd w:val="clear" w:color="auto" w:fill="FFFFFF"/>
        <w:spacing w:line="240" w:lineRule="auto"/>
        <w:ind w:left="1004"/>
        <w:jc w:val="left"/>
        <w:rPr>
          <w:rFonts w:ascii="Consolas" w:eastAsia="Times New Roman" w:hAnsi="Consolas" w:cs="Times New Roman"/>
          <w:color w:val="000000"/>
          <w:szCs w:val="24"/>
          <w:lang w:eastAsia="en-US"/>
        </w:rPr>
      </w:pPr>
    </w:p>
    <w:p w14:paraId="73AA5283" w14:textId="77777777" w:rsid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682C4FB1"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06FA2CEB"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4699F143"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1AC97288"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3D3B810E"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2ED2D206" w14:textId="77777777" w:rsidR="00031A92" w:rsidRDefault="00031A92" w:rsidP="00031A92">
      <w:pPr>
        <w:shd w:val="clear" w:color="auto" w:fill="FFFFFF"/>
        <w:spacing w:line="240" w:lineRule="auto"/>
        <w:jc w:val="left"/>
        <w:rPr>
          <w:rFonts w:ascii="Consolas" w:eastAsia="Times New Roman" w:hAnsi="Consolas" w:cs="Times New Roman"/>
          <w:color w:val="000000"/>
          <w:szCs w:val="24"/>
          <w:lang w:eastAsia="en-US"/>
        </w:rPr>
      </w:pPr>
    </w:p>
    <w:p w14:paraId="68D00525" w14:textId="77777777" w:rsidR="0063737C" w:rsidRDefault="0063737C" w:rsidP="00031A92">
      <w:pPr>
        <w:shd w:val="clear" w:color="auto" w:fill="FFFFFF"/>
        <w:spacing w:line="240" w:lineRule="auto"/>
        <w:jc w:val="left"/>
        <w:rPr>
          <w:rFonts w:ascii="Consolas" w:eastAsia="Times New Roman" w:hAnsi="Consolas" w:cs="Times New Roman"/>
          <w:color w:val="000000"/>
          <w:szCs w:val="24"/>
          <w:lang w:eastAsia="en-US"/>
        </w:rPr>
      </w:pPr>
    </w:p>
    <w:p w14:paraId="0F625BE6" w14:textId="77777777" w:rsidR="002335B4" w:rsidRDefault="002335B4" w:rsidP="002335B4">
      <w:pPr>
        <w:numPr>
          <w:ilvl w:val="0"/>
          <w:numId w:val="35"/>
        </w:num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Program nestedFor2</w:t>
      </w:r>
    </w:p>
    <w:p w14:paraId="4B6C38E8"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b/>
          <w:bCs/>
          <w:color w:val="7F0055"/>
          <w:szCs w:val="24"/>
          <w:lang w:eastAsia="en-US"/>
        </w:rPr>
        <w:t>public</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b/>
          <w:bCs/>
          <w:color w:val="7F0055"/>
          <w:szCs w:val="24"/>
          <w:lang w:eastAsia="en-US"/>
        </w:rPr>
        <w:t>class</w:t>
      </w:r>
      <w:r w:rsidRPr="00031A92">
        <w:rPr>
          <w:rFonts w:ascii="Consolas" w:eastAsia="Times New Roman" w:hAnsi="Consolas" w:cs="Times New Roman"/>
          <w:color w:val="000000"/>
          <w:szCs w:val="24"/>
          <w:lang w:eastAsia="en-US"/>
        </w:rPr>
        <w:t xml:space="preserve"> nestedFor2 {</w:t>
      </w:r>
    </w:p>
    <w:p w14:paraId="11CFF885"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b/>
          <w:bCs/>
          <w:color w:val="7F0055"/>
          <w:szCs w:val="24"/>
          <w:lang w:eastAsia="en-US"/>
        </w:rPr>
        <w:t>public</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b/>
          <w:bCs/>
          <w:color w:val="7F0055"/>
          <w:szCs w:val="24"/>
          <w:lang w:eastAsia="en-US"/>
        </w:rPr>
        <w:t>static</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b/>
          <w:bCs/>
          <w:color w:val="7F0055"/>
          <w:szCs w:val="24"/>
          <w:lang w:eastAsia="en-US"/>
        </w:rPr>
        <w:t>void</w:t>
      </w:r>
      <w:r w:rsidRPr="00031A92">
        <w:rPr>
          <w:rFonts w:ascii="Consolas" w:eastAsia="Times New Roman" w:hAnsi="Consolas" w:cs="Times New Roman"/>
          <w:color w:val="000000"/>
          <w:szCs w:val="24"/>
          <w:lang w:eastAsia="en-US"/>
        </w:rPr>
        <w:t xml:space="preserve"> main(String [] </w:t>
      </w:r>
      <w:r w:rsidRPr="00031A92">
        <w:rPr>
          <w:rFonts w:ascii="Consolas" w:eastAsia="Times New Roman" w:hAnsi="Consolas" w:cs="Times New Roman"/>
          <w:color w:val="6A3E3E"/>
          <w:szCs w:val="24"/>
          <w:lang w:eastAsia="en-US"/>
        </w:rPr>
        <w:t>arg</w:t>
      </w:r>
      <w:r w:rsidRPr="00031A92">
        <w:rPr>
          <w:rFonts w:ascii="Consolas" w:eastAsia="Times New Roman" w:hAnsi="Consolas" w:cs="Times New Roman"/>
          <w:color w:val="000000"/>
          <w:szCs w:val="24"/>
          <w:lang w:eastAsia="en-US"/>
        </w:rPr>
        <w:t>) {</w:t>
      </w:r>
    </w:p>
    <w:p w14:paraId="727DD0CB"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b/>
          <w:bCs/>
          <w:color w:val="7F0055"/>
          <w:szCs w:val="24"/>
          <w:lang w:eastAsia="en-US"/>
        </w:rPr>
        <w:t>for</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b/>
          <w:bCs/>
          <w:color w:val="7F0055"/>
          <w:szCs w:val="24"/>
          <w:lang w:eastAsia="en-US"/>
        </w:rPr>
        <w:t>int</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color w:val="6A3E3E"/>
          <w:szCs w:val="24"/>
          <w:lang w:eastAsia="en-US"/>
        </w:rPr>
        <w:t>i</w:t>
      </w:r>
      <w:r w:rsidRPr="00031A92">
        <w:rPr>
          <w:rFonts w:ascii="Consolas" w:eastAsia="Times New Roman" w:hAnsi="Consolas" w:cs="Times New Roman"/>
          <w:color w:val="000000"/>
          <w:szCs w:val="24"/>
          <w:lang w:eastAsia="en-US"/>
        </w:rPr>
        <w:t xml:space="preserve">= 0 ; </w:t>
      </w:r>
      <w:r w:rsidRPr="00031A92">
        <w:rPr>
          <w:rFonts w:ascii="Consolas" w:eastAsia="Times New Roman" w:hAnsi="Consolas" w:cs="Times New Roman"/>
          <w:color w:val="6A3E3E"/>
          <w:szCs w:val="24"/>
          <w:lang w:eastAsia="en-US"/>
        </w:rPr>
        <w:t>i</w:t>
      </w:r>
      <w:r w:rsidRPr="00031A92">
        <w:rPr>
          <w:rFonts w:ascii="Consolas" w:eastAsia="Times New Roman" w:hAnsi="Consolas" w:cs="Times New Roman"/>
          <w:color w:val="000000"/>
          <w:szCs w:val="24"/>
          <w:lang w:eastAsia="en-US"/>
        </w:rPr>
        <w:t xml:space="preserve"> &lt;= 5; </w:t>
      </w:r>
      <w:r w:rsidRPr="00031A92">
        <w:rPr>
          <w:rFonts w:ascii="Consolas" w:eastAsia="Times New Roman" w:hAnsi="Consolas" w:cs="Times New Roman"/>
          <w:color w:val="6A3E3E"/>
          <w:szCs w:val="24"/>
          <w:lang w:eastAsia="en-US"/>
        </w:rPr>
        <w:t>i</w:t>
      </w:r>
      <w:r w:rsidRPr="00031A92">
        <w:rPr>
          <w:rFonts w:ascii="Consolas" w:eastAsia="Times New Roman" w:hAnsi="Consolas" w:cs="Times New Roman"/>
          <w:color w:val="000000"/>
          <w:szCs w:val="24"/>
          <w:lang w:eastAsia="en-US"/>
        </w:rPr>
        <w:t>++) {</w:t>
      </w:r>
    </w:p>
    <w:p w14:paraId="5FBFEAB7"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b/>
          <w:bCs/>
          <w:color w:val="7F0055"/>
          <w:szCs w:val="24"/>
          <w:lang w:eastAsia="en-US"/>
        </w:rPr>
        <w:t>for</w:t>
      </w:r>
      <w:r w:rsidRPr="00031A92">
        <w:rPr>
          <w:rFonts w:ascii="Consolas" w:eastAsia="Times New Roman" w:hAnsi="Consolas" w:cs="Times New Roman"/>
          <w:color w:val="000000"/>
          <w:szCs w:val="24"/>
          <w:lang w:eastAsia="en-US"/>
        </w:rPr>
        <w:t xml:space="preserve"> ( </w:t>
      </w:r>
      <w:r w:rsidRPr="00031A92">
        <w:rPr>
          <w:rFonts w:ascii="Consolas" w:eastAsia="Times New Roman" w:hAnsi="Consolas" w:cs="Times New Roman"/>
          <w:b/>
          <w:bCs/>
          <w:color w:val="7F0055"/>
          <w:szCs w:val="24"/>
          <w:lang w:eastAsia="en-US"/>
        </w:rPr>
        <w:t>int</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color w:val="6A3E3E"/>
          <w:szCs w:val="24"/>
          <w:lang w:eastAsia="en-US"/>
        </w:rPr>
        <w:t>j</w:t>
      </w:r>
      <w:r w:rsidRPr="00031A92">
        <w:rPr>
          <w:rFonts w:ascii="Consolas" w:eastAsia="Times New Roman" w:hAnsi="Consolas" w:cs="Times New Roman"/>
          <w:color w:val="000000"/>
          <w:szCs w:val="24"/>
          <w:lang w:eastAsia="en-US"/>
        </w:rPr>
        <w:t xml:space="preserve"> =0 ; </w:t>
      </w:r>
      <w:r w:rsidRPr="00031A92">
        <w:rPr>
          <w:rFonts w:ascii="Consolas" w:eastAsia="Times New Roman" w:hAnsi="Consolas" w:cs="Times New Roman"/>
          <w:color w:val="6A3E3E"/>
          <w:szCs w:val="24"/>
          <w:lang w:eastAsia="en-US"/>
        </w:rPr>
        <w:t>j</w:t>
      </w:r>
      <w:r w:rsidRPr="00031A92">
        <w:rPr>
          <w:rFonts w:ascii="Consolas" w:eastAsia="Times New Roman" w:hAnsi="Consolas" w:cs="Times New Roman"/>
          <w:color w:val="000000"/>
          <w:szCs w:val="24"/>
          <w:lang w:eastAsia="en-US"/>
        </w:rPr>
        <w:t xml:space="preserve"> &lt;= 5; </w:t>
      </w:r>
      <w:r w:rsidRPr="00031A92">
        <w:rPr>
          <w:rFonts w:ascii="Consolas" w:eastAsia="Times New Roman" w:hAnsi="Consolas" w:cs="Times New Roman"/>
          <w:color w:val="6A3E3E"/>
          <w:szCs w:val="24"/>
          <w:lang w:eastAsia="en-US"/>
        </w:rPr>
        <w:t>j</w:t>
      </w:r>
      <w:r w:rsidRPr="00031A92">
        <w:rPr>
          <w:rFonts w:ascii="Consolas" w:eastAsia="Times New Roman" w:hAnsi="Consolas" w:cs="Times New Roman"/>
          <w:color w:val="000000"/>
          <w:szCs w:val="24"/>
          <w:lang w:eastAsia="en-US"/>
        </w:rPr>
        <w:t>++) {</w:t>
      </w:r>
    </w:p>
    <w:p w14:paraId="609C48C4"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t>System.</w:t>
      </w:r>
      <w:r w:rsidRPr="00031A92">
        <w:rPr>
          <w:rFonts w:ascii="Consolas" w:eastAsia="Times New Roman" w:hAnsi="Consolas" w:cs="Times New Roman"/>
          <w:b/>
          <w:bCs/>
          <w:i/>
          <w:iCs/>
          <w:color w:val="0000C0"/>
          <w:szCs w:val="24"/>
          <w:lang w:eastAsia="en-US"/>
        </w:rPr>
        <w:t>out</w:t>
      </w:r>
      <w:r w:rsidRPr="00031A92">
        <w:rPr>
          <w:rFonts w:ascii="Consolas" w:eastAsia="Times New Roman" w:hAnsi="Consolas" w:cs="Times New Roman"/>
          <w:color w:val="000000"/>
          <w:szCs w:val="24"/>
          <w:lang w:eastAsia="en-US"/>
        </w:rPr>
        <w:t>.print(</w:t>
      </w:r>
      <w:r w:rsidRPr="00031A92">
        <w:rPr>
          <w:rFonts w:ascii="Consolas" w:eastAsia="Times New Roman" w:hAnsi="Consolas" w:cs="Times New Roman"/>
          <w:color w:val="6A3E3E"/>
          <w:szCs w:val="24"/>
          <w:lang w:eastAsia="en-US"/>
        </w:rPr>
        <w:t>i</w:t>
      </w:r>
      <w:r w:rsidRPr="00031A92">
        <w:rPr>
          <w:rFonts w:ascii="Consolas" w:eastAsia="Times New Roman" w:hAnsi="Consolas" w:cs="Times New Roman"/>
          <w:color w:val="000000"/>
          <w:szCs w:val="24"/>
          <w:lang w:eastAsia="en-US"/>
        </w:rPr>
        <w:t xml:space="preserve"> + </w:t>
      </w:r>
      <w:r w:rsidRPr="00031A92">
        <w:rPr>
          <w:rFonts w:ascii="Consolas" w:eastAsia="Times New Roman" w:hAnsi="Consolas" w:cs="Times New Roman"/>
          <w:color w:val="6A3E3E"/>
          <w:szCs w:val="24"/>
          <w:lang w:eastAsia="en-US"/>
        </w:rPr>
        <w:t>j</w:t>
      </w:r>
      <w:r w:rsidRPr="00031A92">
        <w:rPr>
          <w:rFonts w:ascii="Consolas" w:eastAsia="Times New Roman" w:hAnsi="Consolas" w:cs="Times New Roman"/>
          <w:color w:val="000000"/>
          <w:szCs w:val="24"/>
          <w:lang w:eastAsia="en-US"/>
        </w:rPr>
        <w:t xml:space="preserve"> +</w:t>
      </w:r>
      <w:r w:rsidRPr="00031A92">
        <w:rPr>
          <w:rFonts w:ascii="Consolas" w:eastAsia="Times New Roman" w:hAnsi="Consolas" w:cs="Times New Roman"/>
          <w:color w:val="2A00FF"/>
          <w:szCs w:val="24"/>
          <w:lang w:eastAsia="en-US"/>
        </w:rPr>
        <w:t>" "</w:t>
      </w:r>
      <w:r w:rsidRPr="00031A92">
        <w:rPr>
          <w:rFonts w:ascii="Consolas" w:eastAsia="Times New Roman" w:hAnsi="Consolas" w:cs="Times New Roman"/>
          <w:color w:val="000000"/>
          <w:szCs w:val="24"/>
          <w:lang w:eastAsia="en-US"/>
        </w:rPr>
        <w:t>);</w:t>
      </w:r>
    </w:p>
    <w:p w14:paraId="66A082AF"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t>}</w:t>
      </w:r>
    </w:p>
    <w:p w14:paraId="36C25A9A"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t>System.</w:t>
      </w:r>
      <w:r w:rsidRPr="00031A92">
        <w:rPr>
          <w:rFonts w:ascii="Consolas" w:eastAsia="Times New Roman" w:hAnsi="Consolas" w:cs="Times New Roman"/>
          <w:b/>
          <w:bCs/>
          <w:i/>
          <w:iCs/>
          <w:color w:val="0000C0"/>
          <w:szCs w:val="24"/>
          <w:lang w:eastAsia="en-US"/>
        </w:rPr>
        <w:t>out</w:t>
      </w:r>
      <w:r w:rsidRPr="00031A92">
        <w:rPr>
          <w:rFonts w:ascii="Consolas" w:eastAsia="Times New Roman" w:hAnsi="Consolas" w:cs="Times New Roman"/>
          <w:color w:val="000000"/>
          <w:szCs w:val="24"/>
          <w:lang w:eastAsia="en-US"/>
        </w:rPr>
        <w:t>.println();</w:t>
      </w:r>
    </w:p>
    <w:p w14:paraId="591A966B"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3F7F5F"/>
          <w:szCs w:val="24"/>
          <w:lang w:eastAsia="en-US"/>
        </w:rPr>
        <w:t>//</w:t>
      </w:r>
      <w:r w:rsidRPr="00031A92">
        <w:rPr>
          <w:rFonts w:ascii="Consolas" w:eastAsia="Times New Roman" w:hAnsi="Consolas" w:cs="Times New Roman"/>
          <w:color w:val="3F7F5F"/>
          <w:szCs w:val="24"/>
          <w:u w:val="single"/>
          <w:lang w:eastAsia="en-US"/>
        </w:rPr>
        <w:t>mengakhiri</w:t>
      </w:r>
      <w:r w:rsidRPr="00031A92">
        <w:rPr>
          <w:rFonts w:ascii="Consolas" w:eastAsia="Times New Roman" w:hAnsi="Consolas" w:cs="Times New Roman"/>
          <w:color w:val="3F7F5F"/>
          <w:szCs w:val="24"/>
          <w:lang w:eastAsia="en-US"/>
        </w:rPr>
        <w:t xml:space="preserve"> line</w:t>
      </w:r>
    </w:p>
    <w:p w14:paraId="6C0963DB"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r>
      <w:r w:rsidRPr="00031A92">
        <w:rPr>
          <w:rFonts w:ascii="Consolas" w:eastAsia="Times New Roman" w:hAnsi="Consolas" w:cs="Times New Roman"/>
          <w:color w:val="000000"/>
          <w:szCs w:val="24"/>
          <w:lang w:eastAsia="en-US"/>
        </w:rPr>
        <w:tab/>
        <w:t>}</w:t>
      </w:r>
    </w:p>
    <w:p w14:paraId="3F48B25C" w14:textId="77777777" w:rsidR="00031A92" w:rsidRP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ab/>
        <w:t>}</w:t>
      </w:r>
    </w:p>
    <w:p w14:paraId="62EF392E" w14:textId="77777777" w:rsid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r w:rsidRPr="00031A92">
        <w:rPr>
          <w:rFonts w:ascii="Consolas" w:eastAsia="Times New Roman" w:hAnsi="Consolas" w:cs="Times New Roman"/>
          <w:color w:val="000000"/>
          <w:szCs w:val="24"/>
          <w:lang w:eastAsia="en-US"/>
        </w:rPr>
        <w:t>}</w:t>
      </w:r>
    </w:p>
    <w:p w14:paraId="0E7177AD" w14:textId="77777777" w:rsidR="00031A92"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p>
    <w:p w14:paraId="3208D2C8" w14:textId="77777777" w:rsidR="00031A92" w:rsidRDefault="0063737C" w:rsidP="00031A92">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lastRenderedPageBreak/>
        <w:t>P</w:t>
      </w:r>
      <w:r w:rsidR="00031A92">
        <w:rPr>
          <w:rFonts w:ascii="Consolas" w:eastAsia="Times New Roman" w:hAnsi="Consolas" w:cs="Times New Roman"/>
          <w:color w:val="000000"/>
          <w:szCs w:val="24"/>
          <w:lang w:eastAsia="en-US"/>
        </w:rPr>
        <w:t>enjelasan</w:t>
      </w:r>
      <w:r>
        <w:rPr>
          <w:rFonts w:ascii="Consolas" w:eastAsia="Times New Roman" w:hAnsi="Consolas" w:cs="Times New Roman"/>
          <w:color w:val="000000"/>
          <w:szCs w:val="24"/>
          <w:lang w:eastAsia="en-US"/>
        </w:rPr>
        <w:t>:</w:t>
      </w:r>
    </w:p>
    <w:p w14:paraId="178B1F92" w14:textId="77777777" w:rsidR="0063737C" w:rsidRDefault="0063737C" w:rsidP="0063737C">
      <w:pPr>
        <w:numPr>
          <w:ilvl w:val="0"/>
          <w:numId w:val="42"/>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Loop 1 ( sebagai nilai kolom ) dengan kondisi i = 0, i &lt;= 5, i++</w:t>
      </w:r>
    </w:p>
    <w:p w14:paraId="4F46E081" w14:textId="77777777" w:rsidR="0063737C" w:rsidRDefault="0063737C" w:rsidP="0063737C">
      <w:pPr>
        <w:numPr>
          <w:ilvl w:val="0"/>
          <w:numId w:val="42"/>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Loop 2 (sebagai nilai baris )  yang berada di dalam loop 1 dengan kondisi j = , j &lt;= 5, j++ dan print   ( i + j  + “ ”)</w:t>
      </w:r>
    </w:p>
    <w:p w14:paraId="6D1FA51A" w14:textId="77777777" w:rsidR="0063737C" w:rsidRDefault="0063737C" w:rsidP="0063737C">
      <w:pPr>
        <w:numPr>
          <w:ilvl w:val="0"/>
          <w:numId w:val="42"/>
        </w:numPr>
        <w:shd w:val="clear" w:color="auto" w:fill="FFFFFF"/>
        <w:spacing w:line="240" w:lineRule="auto"/>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Println()</w:t>
      </w:r>
    </w:p>
    <w:p w14:paraId="720DDA64" w14:textId="77777777" w:rsidR="0063737C" w:rsidRDefault="0063737C" w:rsidP="0063737C">
      <w:pPr>
        <w:shd w:val="clear" w:color="auto" w:fill="FFFFFF"/>
        <w:spacing w:line="240" w:lineRule="auto"/>
        <w:jc w:val="left"/>
        <w:rPr>
          <w:rFonts w:ascii="Consolas" w:eastAsia="Times New Roman" w:hAnsi="Consolas" w:cs="Times New Roman"/>
          <w:color w:val="000000"/>
          <w:szCs w:val="24"/>
          <w:lang w:eastAsia="en-US"/>
        </w:rPr>
      </w:pPr>
    </w:p>
    <w:p w14:paraId="18802997" w14:textId="77777777" w:rsid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Pr>
          <w:rFonts w:ascii="Consolas" w:eastAsia="Times New Roman" w:hAnsi="Consolas" w:cs="Times New Roman"/>
          <w:color w:val="000000"/>
          <w:szCs w:val="24"/>
          <w:lang w:eastAsia="en-US"/>
        </w:rPr>
        <w:t>Output:</w:t>
      </w:r>
    </w:p>
    <w:p w14:paraId="07C831B1"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0 1 2 3 4 5 </w:t>
      </w:r>
    </w:p>
    <w:p w14:paraId="262710BE"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1 2 3 4 5 6 </w:t>
      </w:r>
    </w:p>
    <w:p w14:paraId="43BA20C4"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2 3 4 5 6 7 </w:t>
      </w:r>
    </w:p>
    <w:p w14:paraId="5687CD94"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3 4 5 6 7 8 </w:t>
      </w:r>
    </w:p>
    <w:p w14:paraId="32E68075"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4 5 6 7 8 9 </w:t>
      </w:r>
    </w:p>
    <w:p w14:paraId="4FDACC3D" w14:textId="77777777" w:rsidR="0063737C" w:rsidRPr="0063737C" w:rsidRDefault="0063737C" w:rsidP="0063737C">
      <w:pPr>
        <w:shd w:val="clear" w:color="auto" w:fill="FFFFFF"/>
        <w:spacing w:line="240" w:lineRule="auto"/>
        <w:ind w:left="284"/>
        <w:jc w:val="left"/>
        <w:rPr>
          <w:rFonts w:ascii="Consolas" w:eastAsia="Times New Roman" w:hAnsi="Consolas" w:cs="Times New Roman"/>
          <w:color w:val="000000"/>
          <w:szCs w:val="24"/>
          <w:lang w:eastAsia="en-US"/>
        </w:rPr>
      </w:pPr>
      <w:r w:rsidRPr="0063737C">
        <w:rPr>
          <w:rFonts w:ascii="Consolas" w:eastAsia="Times New Roman" w:hAnsi="Consolas" w:cs="Times New Roman"/>
          <w:color w:val="000000"/>
          <w:szCs w:val="24"/>
          <w:lang w:eastAsia="en-US"/>
        </w:rPr>
        <w:t xml:space="preserve">5 6 7 8 9 10 </w:t>
      </w:r>
    </w:p>
    <w:p w14:paraId="17DA21CB" w14:textId="77777777" w:rsidR="0063737C" w:rsidRPr="00031A92" w:rsidRDefault="0063737C" w:rsidP="0063737C">
      <w:pPr>
        <w:shd w:val="clear" w:color="auto" w:fill="FFFFFF"/>
        <w:spacing w:line="240" w:lineRule="auto"/>
        <w:jc w:val="left"/>
        <w:rPr>
          <w:rFonts w:ascii="Consolas" w:eastAsia="Times New Roman" w:hAnsi="Consolas" w:cs="Times New Roman"/>
          <w:color w:val="000000"/>
          <w:szCs w:val="24"/>
          <w:lang w:eastAsia="en-US"/>
        </w:rPr>
      </w:pPr>
    </w:p>
    <w:p w14:paraId="264F3639" w14:textId="77777777" w:rsidR="00031A92" w:rsidRPr="00747B6C" w:rsidRDefault="00031A92" w:rsidP="00031A92">
      <w:pPr>
        <w:shd w:val="clear" w:color="auto" w:fill="FFFFFF"/>
        <w:spacing w:line="240" w:lineRule="auto"/>
        <w:ind w:left="284"/>
        <w:jc w:val="left"/>
        <w:rPr>
          <w:rFonts w:ascii="Consolas" w:eastAsia="Times New Roman" w:hAnsi="Consolas" w:cs="Times New Roman"/>
          <w:color w:val="000000"/>
          <w:szCs w:val="24"/>
          <w:lang w:eastAsia="en-US"/>
        </w:rPr>
      </w:pPr>
    </w:p>
    <w:p w14:paraId="47DFFB81" w14:textId="77777777" w:rsidR="00747B6C" w:rsidRPr="00747B6C" w:rsidRDefault="00747B6C" w:rsidP="00747B6C">
      <w:pPr>
        <w:tabs>
          <w:tab w:val="left" w:pos="1715"/>
        </w:tabs>
        <w:sectPr w:rsidR="00747B6C" w:rsidRPr="00747B6C" w:rsidSect="00042D09">
          <w:headerReference w:type="default" r:id="rId15"/>
          <w:footerReference w:type="default" r:id="rId16"/>
          <w:pgSz w:w="11907" w:h="16840"/>
          <w:pgMar w:top="1701" w:right="1701" w:bottom="1701" w:left="2268" w:header="567" w:footer="567" w:gutter="0"/>
          <w:pgNumType w:start="3"/>
          <w:cols w:space="0"/>
          <w:docGrid w:linePitch="326"/>
        </w:sectPr>
      </w:pPr>
      <w:r>
        <w:tab/>
      </w:r>
    </w:p>
    <w:p w14:paraId="76C052AF" w14:textId="77777777" w:rsidR="00F9114C" w:rsidRPr="0051677D" w:rsidRDefault="00F9114C" w:rsidP="0051677D">
      <w:pPr>
        <w:spacing w:before="100" w:beforeAutospacing="1" w:after="100" w:afterAutospacing="1" w:line="240" w:lineRule="auto"/>
        <w:jc w:val="left"/>
        <w:rPr>
          <w:rFonts w:eastAsia="Times New Roman" w:cs="Times New Roman"/>
          <w:szCs w:val="24"/>
          <w:lang w:eastAsia="en-US"/>
        </w:rPr>
      </w:pPr>
    </w:p>
    <w:p w14:paraId="4B310713" w14:textId="77777777" w:rsidR="00B041DA" w:rsidRPr="0045273F" w:rsidRDefault="00B041DA" w:rsidP="00DE5A83">
      <w:pPr>
        <w:pStyle w:val="Heading1"/>
        <w:ind w:hanging="76"/>
        <w:rPr>
          <w:sz w:val="24"/>
        </w:rPr>
      </w:pPr>
      <w:r w:rsidRPr="0045273F">
        <w:rPr>
          <w:sz w:val="24"/>
        </w:rPr>
        <w:br/>
      </w:r>
      <w:bookmarkStart w:id="8" w:name="_Toc209198448"/>
      <w:r w:rsidRPr="0045273F">
        <w:rPr>
          <w:sz w:val="24"/>
        </w:rPr>
        <w:t>KESIMPULAN</w:t>
      </w:r>
      <w:bookmarkEnd w:id="8"/>
    </w:p>
    <w:p w14:paraId="32E9355A" w14:textId="77777777" w:rsidR="00DE5A83" w:rsidRDefault="00DE5A83" w:rsidP="00DE5A83">
      <w:pPr>
        <w:pStyle w:val="Heading2"/>
        <w:ind w:left="426"/>
      </w:pPr>
      <w:bookmarkStart w:id="9" w:name="_Toc209198449"/>
      <w:r>
        <w:t>Kesimpulan</w:t>
      </w:r>
      <w:bookmarkEnd w:id="9"/>
    </w:p>
    <w:p w14:paraId="37B0822E" w14:textId="77777777" w:rsidR="00A30519" w:rsidRPr="00A30519" w:rsidRDefault="00A01B63" w:rsidP="000403B5">
      <w:pPr>
        <w:ind w:left="426"/>
      </w:pPr>
      <w:r>
        <w:t>Konsep loop memiliki peran yang sangat penting dalam membuat suatu kode program baik dalam menggunakan bahasa pemrograman Java ataupun dalam bahsa pemrograman lainnya, karena konsep loop dapat menghemat waktu kit</w:t>
      </w:r>
      <w:r w:rsidR="0063737C">
        <w:t xml:space="preserve">a dalam mengeksekusi blok kode </w:t>
      </w:r>
      <w:r>
        <w:t xml:space="preserve"> yang</w:t>
      </w:r>
      <w:r w:rsidR="0063737C">
        <w:t xml:space="preserve"> harus dilakukan berulang-ulang</w:t>
      </w:r>
      <w:r>
        <w:t xml:space="preserve"> </w:t>
      </w:r>
      <w:r w:rsidR="00971675">
        <w:t>.</w:t>
      </w:r>
    </w:p>
    <w:p w14:paraId="097EF94E" w14:textId="77777777" w:rsidR="00D70914" w:rsidRDefault="00D70914" w:rsidP="00D70914">
      <w:pPr>
        <w:pStyle w:val="Heading2"/>
        <w:ind w:left="426"/>
      </w:pPr>
      <w:bookmarkStart w:id="10" w:name="_Toc209198450"/>
      <w:r>
        <w:t>Saran</w:t>
      </w:r>
      <w:bookmarkEnd w:id="10"/>
    </w:p>
    <w:p w14:paraId="672EC999" w14:textId="77777777" w:rsidR="00042D09" w:rsidRDefault="00241E82" w:rsidP="00E04972">
      <w:pPr>
        <w:ind w:left="426"/>
      </w:pPr>
      <w:r>
        <w:t>Berdasarkan pratikum yang telah dilakuka</w:t>
      </w:r>
      <w:r w:rsidR="00A01B63">
        <w:t>n mengenai Konsep loop dalam bahasa pemrograman Java. Penulis harapkan kita sebagai mahasiswa informatika harus dapat memahami dan mampu menerapkan konsep loop dalam membuat sebuah kode program.</w:t>
      </w:r>
    </w:p>
    <w:p w14:paraId="08F8EF7E" w14:textId="77777777" w:rsidR="00E42D69" w:rsidRDefault="00E42D69" w:rsidP="00E04972">
      <w:pPr>
        <w:ind w:left="426"/>
      </w:pPr>
    </w:p>
    <w:p w14:paraId="51086062" w14:textId="77777777" w:rsidR="00E42D69" w:rsidRPr="00E42D69" w:rsidRDefault="00E42D69" w:rsidP="00E42D69"/>
    <w:p w14:paraId="49665E80" w14:textId="77777777" w:rsidR="00E42D69" w:rsidRDefault="00E42D69" w:rsidP="00E42D69"/>
    <w:p w14:paraId="7744389A" w14:textId="77777777" w:rsidR="00C23892" w:rsidRDefault="00E42D69" w:rsidP="00E42D69">
      <w:pPr>
        <w:tabs>
          <w:tab w:val="center" w:pos="3969"/>
        </w:tabs>
      </w:pPr>
      <w:r>
        <w:tab/>
      </w:r>
    </w:p>
    <w:p w14:paraId="0F3C5F90" w14:textId="77777777" w:rsidR="00C23892" w:rsidRPr="00C23892" w:rsidRDefault="00C23892" w:rsidP="00C23892"/>
    <w:p w14:paraId="1A2AD548" w14:textId="77777777" w:rsidR="00C23892" w:rsidRPr="00C23892" w:rsidRDefault="00C23892" w:rsidP="00C23892"/>
    <w:p w14:paraId="7844E6F2" w14:textId="77777777" w:rsidR="00C23892" w:rsidRPr="00C23892" w:rsidRDefault="00C23892" w:rsidP="00C23892"/>
    <w:p w14:paraId="065CD02C" w14:textId="77777777" w:rsidR="00C23892" w:rsidRPr="00C23892" w:rsidRDefault="00C23892" w:rsidP="00C23892"/>
    <w:p w14:paraId="31AADE02" w14:textId="77777777" w:rsidR="00C23892" w:rsidRPr="00C23892" w:rsidRDefault="00C23892" w:rsidP="00C23892"/>
    <w:p w14:paraId="0313CB25" w14:textId="77777777" w:rsidR="00C23892" w:rsidRPr="00C23892" w:rsidRDefault="00C23892" w:rsidP="00C23892"/>
    <w:p w14:paraId="29650ACE" w14:textId="77777777" w:rsidR="00C23892" w:rsidRPr="00C23892" w:rsidRDefault="00C23892" w:rsidP="00C23892"/>
    <w:p w14:paraId="245C5BCE" w14:textId="77777777" w:rsidR="00C23892" w:rsidRPr="00C23892" w:rsidRDefault="00C23892" w:rsidP="00C23892"/>
    <w:p w14:paraId="063AA596" w14:textId="77777777" w:rsidR="00C23892" w:rsidRDefault="00C23892" w:rsidP="00C23892"/>
    <w:p w14:paraId="12EF245E" w14:textId="77777777" w:rsidR="00C23892" w:rsidRDefault="00C23892" w:rsidP="00C23892"/>
    <w:p w14:paraId="7B52D873" w14:textId="77777777" w:rsidR="004618A8" w:rsidRPr="00C23892" w:rsidRDefault="00C23892" w:rsidP="00C23892">
      <w:pPr>
        <w:tabs>
          <w:tab w:val="center" w:pos="3969"/>
        </w:tabs>
        <w:sectPr w:rsidR="004618A8" w:rsidRPr="00C23892" w:rsidSect="00042D09">
          <w:headerReference w:type="default" r:id="rId17"/>
          <w:footerReference w:type="default" r:id="rId18"/>
          <w:pgSz w:w="11907" w:h="16840"/>
          <w:pgMar w:top="1701" w:right="1701" w:bottom="1701" w:left="2268" w:header="567" w:footer="567" w:gutter="0"/>
          <w:pgNumType w:start="3"/>
          <w:cols w:space="0"/>
          <w:docGrid w:linePitch="326"/>
        </w:sectPr>
      </w:pPr>
      <w:r>
        <w:tab/>
      </w:r>
    </w:p>
    <w:p w14:paraId="3446BDB9" w14:textId="77777777" w:rsidR="003F00B2" w:rsidRDefault="003F00B2" w:rsidP="00171819"/>
    <w:p w14:paraId="18E9251F" w14:textId="77777777" w:rsidR="0045273F" w:rsidRDefault="0045273F" w:rsidP="0045273F">
      <w:pPr>
        <w:jc w:val="center"/>
        <w:rPr>
          <w:b/>
        </w:rPr>
      </w:pPr>
      <w:r w:rsidRPr="003F00B2">
        <w:rPr>
          <w:b/>
        </w:rPr>
        <w:t>DAFTAR PUSTAKA</w:t>
      </w:r>
    </w:p>
    <w:p w14:paraId="0925B996" w14:textId="61DF9541" w:rsidR="00296F48" w:rsidRDefault="00A31FA6" w:rsidP="00D70914">
      <w:r>
        <w:t>[</w:t>
      </w:r>
      <w:r w:rsidR="000671B1">
        <w:t>1</w:t>
      </w:r>
      <w:r>
        <w:t>]</w:t>
      </w:r>
      <w:r w:rsidR="000671B1">
        <w:t xml:space="preserve"> Geeksforgeeks</w:t>
      </w:r>
      <w:r>
        <w:t>, “</w:t>
      </w:r>
      <w:r w:rsidR="000671B1">
        <w:t xml:space="preserve">Java </w:t>
      </w:r>
      <w:r>
        <w:t>loop</w:t>
      </w:r>
      <w:r w:rsidR="00296F48">
        <w:t xml:space="preserve">” 2025 [Daring]. Tersedia pada: </w:t>
      </w:r>
      <w:r w:rsidRPr="00A31FA6">
        <w:t>https://www.w3schools.com/java/java_while_loop.asp</w:t>
      </w:r>
      <w:r w:rsidR="00296F48">
        <w:t>.</w:t>
      </w:r>
      <w:r w:rsidR="0051677D">
        <w:t xml:space="preserve"> </w:t>
      </w:r>
      <w:r>
        <w:t>[ Diakses: 2</w:t>
      </w:r>
      <w:r w:rsidR="000671B1">
        <w:t>8</w:t>
      </w:r>
      <w:r>
        <w:t>-oktober</w:t>
      </w:r>
      <w:r w:rsidR="00296F48">
        <w:t>-2025]</w:t>
      </w:r>
    </w:p>
    <w:p w14:paraId="074D62BF" w14:textId="77777777" w:rsidR="00A31FA6" w:rsidRDefault="00A31FA6" w:rsidP="00D70914"/>
    <w:p w14:paraId="3ED1F627" w14:textId="0BC25071" w:rsidR="00A31FA6" w:rsidRPr="00D70914" w:rsidRDefault="00A31FA6" w:rsidP="00A31FA6">
      <w:r>
        <w:t>[</w:t>
      </w:r>
      <w:r w:rsidR="002918BA">
        <w:t>2</w:t>
      </w:r>
      <w:r>
        <w:t xml:space="preserve">] W3schools, “For loop” 2025 [Daring]. Tersedia pada: </w:t>
      </w:r>
      <w:r w:rsidRPr="00A31FA6">
        <w:t>https://w</w:t>
      </w:r>
      <w:r>
        <w:t>ww.w3schools.com/java/java_for</w:t>
      </w:r>
      <w:r w:rsidRPr="00A31FA6">
        <w:t>_loop.asp</w:t>
      </w:r>
      <w:r>
        <w:t>. [ Diakses: 2</w:t>
      </w:r>
      <w:r w:rsidR="000671B1">
        <w:t>8</w:t>
      </w:r>
      <w:r>
        <w:t>-oktober-2025]</w:t>
      </w:r>
    </w:p>
    <w:p w14:paraId="17DD1BEC" w14:textId="77777777" w:rsidR="00A31FA6" w:rsidRPr="00D70914" w:rsidRDefault="00A31FA6" w:rsidP="00D70914"/>
    <w:p w14:paraId="1884F9D7" w14:textId="77777777" w:rsidR="00A91A55" w:rsidRDefault="00A91A55" w:rsidP="00DE5A83">
      <w:pPr>
        <w:rPr>
          <w:rFonts w:cs="Times New Roman"/>
          <w:sz w:val="28"/>
        </w:rPr>
      </w:pPr>
    </w:p>
    <w:p w14:paraId="40715D0F" w14:textId="77777777" w:rsidR="00DE5A83" w:rsidRDefault="000804AF" w:rsidP="000804AF">
      <w:pPr>
        <w:tabs>
          <w:tab w:val="left" w:pos="5175"/>
        </w:tabs>
        <w:jc w:val="left"/>
        <w:rPr>
          <w:rFonts w:cs="Times New Roman"/>
          <w:sz w:val="28"/>
        </w:rPr>
      </w:pPr>
      <w:r>
        <w:rPr>
          <w:rFonts w:cs="Times New Roman"/>
          <w:sz w:val="28"/>
        </w:rPr>
        <w:tab/>
      </w:r>
    </w:p>
    <w:p w14:paraId="580BEBE1" w14:textId="77777777" w:rsidR="00DE5A83" w:rsidRDefault="00DE5A83" w:rsidP="00406F5F">
      <w:pPr>
        <w:jc w:val="center"/>
        <w:rPr>
          <w:rFonts w:cs="Times New Roman"/>
          <w:sz w:val="28"/>
        </w:rPr>
      </w:pPr>
    </w:p>
    <w:p w14:paraId="5C64F200" w14:textId="77777777" w:rsidR="00DE5A83" w:rsidRDefault="00DE5A83" w:rsidP="00406F5F">
      <w:pPr>
        <w:jc w:val="center"/>
        <w:rPr>
          <w:rFonts w:cs="Times New Roman"/>
          <w:sz w:val="28"/>
        </w:rPr>
      </w:pPr>
    </w:p>
    <w:p w14:paraId="27A4CCFB" w14:textId="77777777" w:rsidR="00DE5A83" w:rsidRDefault="00DE5A83" w:rsidP="00406F5F">
      <w:pPr>
        <w:jc w:val="center"/>
        <w:rPr>
          <w:rFonts w:cs="Times New Roman"/>
          <w:sz w:val="28"/>
        </w:rPr>
      </w:pPr>
    </w:p>
    <w:p w14:paraId="785890FF" w14:textId="77777777" w:rsidR="00DE5A83" w:rsidRDefault="00DE5A83" w:rsidP="00406F5F">
      <w:pPr>
        <w:jc w:val="center"/>
        <w:rPr>
          <w:rFonts w:cs="Times New Roman"/>
          <w:sz w:val="28"/>
        </w:rPr>
      </w:pPr>
    </w:p>
    <w:p w14:paraId="78BF8257" w14:textId="77777777" w:rsidR="00DE5A83" w:rsidRDefault="00DE5A83" w:rsidP="00406F5F">
      <w:pPr>
        <w:jc w:val="center"/>
        <w:rPr>
          <w:rFonts w:cs="Times New Roman"/>
          <w:sz w:val="28"/>
        </w:rPr>
      </w:pPr>
    </w:p>
    <w:p w14:paraId="65F83F9C" w14:textId="77777777" w:rsidR="00DE5A83" w:rsidRDefault="00DE5A83" w:rsidP="00406F5F">
      <w:pPr>
        <w:jc w:val="center"/>
        <w:rPr>
          <w:rFonts w:cs="Times New Roman"/>
          <w:sz w:val="28"/>
        </w:rPr>
      </w:pPr>
    </w:p>
    <w:p w14:paraId="7FAD352F" w14:textId="77777777" w:rsidR="00DE5A83" w:rsidRDefault="00DE5A83" w:rsidP="00406F5F">
      <w:pPr>
        <w:jc w:val="center"/>
        <w:rPr>
          <w:rFonts w:cs="Times New Roman"/>
          <w:sz w:val="28"/>
        </w:rPr>
      </w:pPr>
    </w:p>
    <w:p w14:paraId="32DE5365" w14:textId="77777777" w:rsidR="00DE5A83" w:rsidRDefault="00DE5A83" w:rsidP="00406F5F">
      <w:pPr>
        <w:jc w:val="center"/>
        <w:rPr>
          <w:rFonts w:cs="Times New Roman"/>
          <w:sz w:val="28"/>
        </w:rPr>
      </w:pPr>
    </w:p>
    <w:p w14:paraId="16322555" w14:textId="77777777" w:rsidR="00DE5A83" w:rsidRDefault="00DE5A83" w:rsidP="00406F5F">
      <w:pPr>
        <w:jc w:val="center"/>
        <w:rPr>
          <w:rFonts w:cs="Times New Roman"/>
          <w:sz w:val="28"/>
        </w:rPr>
      </w:pPr>
    </w:p>
    <w:p w14:paraId="1CCEE6FA" w14:textId="77777777" w:rsidR="00DE5A83" w:rsidRDefault="00DE5A83" w:rsidP="00406F5F">
      <w:pPr>
        <w:jc w:val="center"/>
        <w:rPr>
          <w:rFonts w:cs="Times New Roman"/>
          <w:sz w:val="28"/>
        </w:rPr>
      </w:pPr>
    </w:p>
    <w:p w14:paraId="487FC808" w14:textId="77777777" w:rsidR="00DE5A83" w:rsidRDefault="00DE5A83" w:rsidP="00406F5F">
      <w:pPr>
        <w:jc w:val="center"/>
        <w:rPr>
          <w:rFonts w:cs="Times New Roman"/>
          <w:sz w:val="28"/>
        </w:rPr>
      </w:pPr>
    </w:p>
    <w:p w14:paraId="6929B21F" w14:textId="77777777" w:rsidR="00DE5A83" w:rsidRDefault="00DE5A83" w:rsidP="00406F5F">
      <w:pPr>
        <w:jc w:val="center"/>
        <w:rPr>
          <w:rFonts w:cs="Times New Roman"/>
          <w:sz w:val="28"/>
        </w:rPr>
      </w:pPr>
    </w:p>
    <w:p w14:paraId="7FA33995" w14:textId="77777777" w:rsidR="00DE5A83" w:rsidRDefault="00DE5A83" w:rsidP="00406F5F">
      <w:pPr>
        <w:jc w:val="center"/>
        <w:rPr>
          <w:rFonts w:cs="Times New Roman"/>
          <w:sz w:val="28"/>
        </w:rPr>
      </w:pPr>
    </w:p>
    <w:p w14:paraId="33E4FFAB" w14:textId="77777777" w:rsidR="00DE5A83" w:rsidRDefault="00DE5A83" w:rsidP="00406F5F">
      <w:pPr>
        <w:jc w:val="center"/>
        <w:rPr>
          <w:rFonts w:cs="Times New Roman"/>
          <w:sz w:val="28"/>
        </w:rPr>
      </w:pPr>
    </w:p>
    <w:p w14:paraId="73310461" w14:textId="77777777" w:rsidR="00DE5A83" w:rsidRDefault="00DE5A83" w:rsidP="00406F5F">
      <w:pPr>
        <w:jc w:val="center"/>
        <w:rPr>
          <w:rFonts w:cs="Times New Roman"/>
          <w:sz w:val="28"/>
        </w:rPr>
      </w:pPr>
    </w:p>
    <w:p w14:paraId="3A820575" w14:textId="77777777" w:rsidR="00DE5A83" w:rsidRDefault="00DE5A83" w:rsidP="00406F5F">
      <w:pPr>
        <w:jc w:val="center"/>
        <w:rPr>
          <w:rFonts w:cs="Times New Roman"/>
          <w:sz w:val="28"/>
        </w:rPr>
      </w:pPr>
    </w:p>
    <w:p w14:paraId="29183C09" w14:textId="77777777" w:rsidR="00DE5A83" w:rsidRDefault="00DE5A83" w:rsidP="00406F5F">
      <w:pPr>
        <w:jc w:val="center"/>
        <w:rPr>
          <w:rFonts w:cs="Times New Roman"/>
          <w:sz w:val="28"/>
        </w:rPr>
      </w:pPr>
    </w:p>
    <w:p w14:paraId="21C3F9A4" w14:textId="77777777" w:rsidR="00B041DA" w:rsidRPr="008C6674" w:rsidRDefault="00B041DA" w:rsidP="008C6674">
      <w:pPr>
        <w:tabs>
          <w:tab w:val="left" w:pos="2948"/>
        </w:tabs>
      </w:pPr>
    </w:p>
    <w:sectPr w:rsidR="00B041DA" w:rsidRPr="008C6674" w:rsidSect="00042D09">
      <w:footerReference w:type="default" r:id="rId19"/>
      <w:pgSz w:w="11907" w:h="16840"/>
      <w:pgMar w:top="1701" w:right="1701" w:bottom="1701" w:left="2268" w:header="567" w:footer="567" w:gutter="0"/>
      <w:pgNumType w:start="3"/>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93C9F" w14:textId="77777777" w:rsidR="00757146" w:rsidRDefault="00757146">
      <w:pPr>
        <w:spacing w:line="240" w:lineRule="auto"/>
      </w:pPr>
      <w:r>
        <w:separator/>
      </w:r>
    </w:p>
  </w:endnote>
  <w:endnote w:type="continuationSeparator" w:id="0">
    <w:p w14:paraId="557A6895" w14:textId="77777777" w:rsidR="00757146" w:rsidRDefault="00757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497BE" w14:textId="77777777" w:rsidR="00C57C1B" w:rsidRDefault="00C57C1B">
    <w:pPr>
      <w:pStyle w:val="Footer"/>
      <w:jc w:val="center"/>
    </w:pPr>
  </w:p>
  <w:p w14:paraId="106E20AE" w14:textId="77777777" w:rsidR="00C57C1B" w:rsidRDefault="00C57C1B" w:rsidP="003F00B2">
    <w:pPr>
      <w:pStyle w:val="Footer"/>
      <w:tabs>
        <w:tab w:val="clear" w:pos="4153"/>
        <w:tab w:val="clear" w:pos="8306"/>
        <w:tab w:val="right" w:pos="79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389524"/>
      <w:docPartObj>
        <w:docPartGallery w:val="Page Numbers (Bottom of Page)"/>
        <w:docPartUnique/>
      </w:docPartObj>
    </w:sdtPr>
    <w:sdtEndPr>
      <w:rPr>
        <w:noProof/>
      </w:rPr>
    </w:sdtEndPr>
    <w:sdtContent>
      <w:p w14:paraId="6E3920F5" w14:textId="77777777" w:rsidR="00C57C1B" w:rsidRDefault="00C57C1B">
        <w:pPr>
          <w:pStyle w:val="Footer"/>
          <w:jc w:val="center"/>
        </w:pPr>
        <w:r>
          <w:fldChar w:fldCharType="begin"/>
        </w:r>
        <w:r>
          <w:instrText xml:space="preserve"> PAGE   \* MERGEFORMAT </w:instrText>
        </w:r>
        <w:r>
          <w:fldChar w:fldCharType="separate"/>
        </w:r>
        <w:r w:rsidR="0063737C">
          <w:rPr>
            <w:noProof/>
          </w:rPr>
          <w:t>ii</w:t>
        </w:r>
        <w:r>
          <w:rPr>
            <w:noProof/>
          </w:rPr>
          <w:fldChar w:fldCharType="end"/>
        </w:r>
      </w:p>
    </w:sdtContent>
  </w:sdt>
  <w:p w14:paraId="20B247D9" w14:textId="77777777" w:rsidR="00C57C1B" w:rsidRDefault="00C57C1B" w:rsidP="000804AF">
    <w:pPr>
      <w:pStyle w:val="Footer"/>
      <w:tabs>
        <w:tab w:val="clear" w:pos="4153"/>
        <w:tab w:val="clear" w:pos="8306"/>
        <w:tab w:val="left" w:pos="481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4354975"/>
      <w:docPartObj>
        <w:docPartGallery w:val="Page Numbers (Bottom of Page)"/>
        <w:docPartUnique/>
      </w:docPartObj>
    </w:sdtPr>
    <w:sdtEndPr>
      <w:rPr>
        <w:noProof/>
      </w:rPr>
    </w:sdtEndPr>
    <w:sdtContent>
      <w:p w14:paraId="45756BA4" w14:textId="77777777" w:rsidR="00C57C1B" w:rsidRDefault="00C57C1B">
        <w:pPr>
          <w:pStyle w:val="Footer"/>
          <w:jc w:val="center"/>
        </w:pPr>
        <w:r>
          <w:t>1</w:t>
        </w:r>
      </w:p>
    </w:sdtContent>
  </w:sdt>
  <w:p w14:paraId="44AF4CDE" w14:textId="77777777" w:rsidR="00C57C1B" w:rsidRDefault="00C57C1B" w:rsidP="000804AF">
    <w:pPr>
      <w:pStyle w:val="Footer"/>
      <w:tabs>
        <w:tab w:val="clear" w:pos="4153"/>
        <w:tab w:val="clear" w:pos="8306"/>
        <w:tab w:val="left" w:pos="481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3D980" w14:textId="77777777" w:rsidR="00C57C1B" w:rsidRDefault="00C57C1B">
    <w:pPr>
      <w:pStyle w:val="Footer"/>
      <w:jc w:val="center"/>
    </w:pPr>
  </w:p>
  <w:p w14:paraId="291BEFA0" w14:textId="77777777" w:rsidR="00C57C1B" w:rsidRDefault="00C57C1B" w:rsidP="0051677D">
    <w:pPr>
      <w:pStyle w:val="Footer"/>
      <w:tabs>
        <w:tab w:val="center" w:pos="3969"/>
        <w:tab w:val="left" w:pos="4670"/>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E5F16" w14:textId="77777777" w:rsidR="00C57C1B" w:rsidRDefault="00C57C1B">
    <w:pPr>
      <w:pStyle w:val="Footer"/>
      <w:jc w:val="center"/>
    </w:pPr>
    <w:r>
      <w:t>10</w:t>
    </w:r>
  </w:p>
  <w:p w14:paraId="3DC2BE56" w14:textId="77777777" w:rsidR="00C57C1B" w:rsidRDefault="00C57C1B" w:rsidP="0051677D">
    <w:pPr>
      <w:pStyle w:val="Footer"/>
      <w:tabs>
        <w:tab w:val="center" w:pos="3969"/>
        <w:tab w:val="left" w:pos="4670"/>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970232"/>
      <w:docPartObj>
        <w:docPartGallery w:val="Page Numbers (Bottom of Page)"/>
        <w:docPartUnique/>
      </w:docPartObj>
    </w:sdtPr>
    <w:sdtEndPr>
      <w:rPr>
        <w:noProof/>
      </w:rPr>
    </w:sdtEndPr>
    <w:sdtContent>
      <w:p w14:paraId="4B31D379" w14:textId="77777777" w:rsidR="00C57C1B" w:rsidRDefault="00C57C1B">
        <w:pPr>
          <w:pStyle w:val="Footer"/>
          <w:jc w:val="center"/>
        </w:pPr>
        <w:r>
          <w:t>11</w:t>
        </w:r>
      </w:p>
    </w:sdtContent>
  </w:sdt>
  <w:p w14:paraId="518AADE2" w14:textId="77777777" w:rsidR="00C57C1B" w:rsidRDefault="00C57C1B" w:rsidP="00012456">
    <w:pPr>
      <w:pStyle w:val="Footer"/>
      <w:tabs>
        <w:tab w:val="clear" w:pos="4153"/>
        <w:tab w:val="clear" w:pos="8306"/>
        <w:tab w:val="left" w:pos="48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435E1" w14:textId="77777777" w:rsidR="00757146" w:rsidRDefault="00757146">
      <w:r>
        <w:separator/>
      </w:r>
    </w:p>
  </w:footnote>
  <w:footnote w:type="continuationSeparator" w:id="0">
    <w:p w14:paraId="52981DFC" w14:textId="77777777" w:rsidR="00757146" w:rsidRDefault="00757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CEBA3" w14:textId="77777777" w:rsidR="00C57C1B" w:rsidRDefault="00C57C1B">
    <w:pPr>
      <w:pStyle w:val="Header"/>
      <w:jc w:val="right"/>
    </w:pPr>
  </w:p>
  <w:p w14:paraId="20D8A54F" w14:textId="77777777" w:rsidR="00C57C1B" w:rsidRDefault="00C57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B1AA4" w14:textId="77777777" w:rsidR="00C57C1B" w:rsidRDefault="00C57C1B">
    <w:pPr>
      <w:pStyle w:val="Header"/>
      <w:jc w:val="right"/>
    </w:pPr>
  </w:p>
  <w:p w14:paraId="62E9F1FF" w14:textId="77777777" w:rsidR="00C57C1B" w:rsidRDefault="00C57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248447"/>
      <w:docPartObj>
        <w:docPartGallery w:val="Page Numbers (Top of Page)"/>
        <w:docPartUnique/>
      </w:docPartObj>
    </w:sdtPr>
    <w:sdtEndPr>
      <w:rPr>
        <w:noProof/>
      </w:rPr>
    </w:sdtEndPr>
    <w:sdtContent>
      <w:p w14:paraId="5F5E073A" w14:textId="77777777" w:rsidR="00C57C1B" w:rsidRDefault="00C57C1B">
        <w:pPr>
          <w:pStyle w:val="Header"/>
          <w:jc w:val="right"/>
        </w:pPr>
        <w:r>
          <w:fldChar w:fldCharType="begin"/>
        </w:r>
        <w:r>
          <w:instrText xml:space="preserve"> PAGE   \* MERGEFORMAT </w:instrText>
        </w:r>
        <w:r>
          <w:fldChar w:fldCharType="separate"/>
        </w:r>
        <w:r w:rsidR="0063737C">
          <w:rPr>
            <w:noProof/>
          </w:rPr>
          <w:t>8</w:t>
        </w:r>
        <w:r>
          <w:rPr>
            <w:noProof/>
          </w:rPr>
          <w:fldChar w:fldCharType="end"/>
        </w:r>
      </w:p>
    </w:sdtContent>
  </w:sdt>
  <w:p w14:paraId="354832E8" w14:textId="77777777" w:rsidR="00C57C1B" w:rsidRDefault="00C57C1B" w:rsidP="00C23892">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75E61" w14:textId="77777777" w:rsidR="00C57C1B" w:rsidRDefault="00C57C1B">
    <w:pPr>
      <w:pStyle w:val="Header"/>
      <w:jc w:val="right"/>
    </w:pPr>
  </w:p>
  <w:p w14:paraId="7E5C61A9" w14:textId="77777777" w:rsidR="00C57C1B" w:rsidRDefault="00C57C1B" w:rsidP="00C238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A26016E"/>
    <w:multiLevelType w:val="hybridMultilevel"/>
    <w:tmpl w:val="19E6D6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B0B5138"/>
    <w:multiLevelType w:val="hybridMultilevel"/>
    <w:tmpl w:val="767849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0B27096F"/>
    <w:multiLevelType w:val="hybridMultilevel"/>
    <w:tmpl w:val="11B837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0C51424"/>
    <w:multiLevelType w:val="hybridMultilevel"/>
    <w:tmpl w:val="A3DA6822"/>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12435372"/>
    <w:multiLevelType w:val="hybridMultilevel"/>
    <w:tmpl w:val="386604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B04DA8"/>
    <w:multiLevelType w:val="hybridMultilevel"/>
    <w:tmpl w:val="E1DAFC1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1C2B51BE"/>
    <w:multiLevelType w:val="multilevel"/>
    <w:tmpl w:val="DBC6E364"/>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6103" w:hanging="432"/>
      </w:pPr>
      <w:rPr>
        <w:rFonts w:hint="default"/>
      </w:rPr>
    </w:lvl>
    <w:lvl w:ilvl="2">
      <w:start w:val="1"/>
      <w:numFmt w:val="decimal"/>
      <w:pStyle w:val="Heading3"/>
      <w:isLgl/>
      <w:suff w:val="space"/>
      <w:lvlText w:val="%1.%2.%3"/>
      <w:lvlJc w:val="left"/>
      <w:pPr>
        <w:ind w:left="1224" w:hanging="504"/>
      </w:pPr>
      <w:rPr>
        <w:rFonts w:hint="default"/>
      </w:rPr>
    </w:lvl>
    <w:lvl w:ilvl="3">
      <w:start w:val="1"/>
      <w:numFmt w:val="decimal"/>
      <w:pStyle w:val="Heading4"/>
      <w:isLg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F856BE9"/>
    <w:multiLevelType w:val="hybridMultilevel"/>
    <w:tmpl w:val="4986F1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81358F"/>
    <w:multiLevelType w:val="hybridMultilevel"/>
    <w:tmpl w:val="DC345E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E34113"/>
    <w:multiLevelType w:val="hybridMultilevel"/>
    <w:tmpl w:val="94DE9B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0D40385"/>
    <w:multiLevelType w:val="hybridMultilevel"/>
    <w:tmpl w:val="4D6A4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26E0D"/>
    <w:multiLevelType w:val="hybridMultilevel"/>
    <w:tmpl w:val="DEA4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12E12"/>
    <w:multiLevelType w:val="hybridMultilevel"/>
    <w:tmpl w:val="394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961A9"/>
    <w:multiLevelType w:val="hybridMultilevel"/>
    <w:tmpl w:val="C9CAC6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416343A2"/>
    <w:multiLevelType w:val="hybridMultilevel"/>
    <w:tmpl w:val="AB40629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48DC594F"/>
    <w:multiLevelType w:val="hybridMultilevel"/>
    <w:tmpl w:val="6E5C3FC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4AE62494"/>
    <w:multiLevelType w:val="hybridMultilevel"/>
    <w:tmpl w:val="F2BA5F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4DED3FD4"/>
    <w:multiLevelType w:val="hybridMultilevel"/>
    <w:tmpl w:val="EC0A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D1083"/>
    <w:multiLevelType w:val="hybridMultilevel"/>
    <w:tmpl w:val="463619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586332"/>
    <w:multiLevelType w:val="hybridMultilevel"/>
    <w:tmpl w:val="9E10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31F5D"/>
    <w:multiLevelType w:val="hybridMultilevel"/>
    <w:tmpl w:val="D918EA6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BB32FAD"/>
    <w:multiLevelType w:val="hybridMultilevel"/>
    <w:tmpl w:val="6DEA4C2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07A7DA9"/>
    <w:multiLevelType w:val="hybridMultilevel"/>
    <w:tmpl w:val="767849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24405D4"/>
    <w:multiLevelType w:val="hybridMultilevel"/>
    <w:tmpl w:val="A9F819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AA2421"/>
    <w:multiLevelType w:val="hybridMultilevel"/>
    <w:tmpl w:val="5D5AC1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69DC7021"/>
    <w:multiLevelType w:val="hybridMultilevel"/>
    <w:tmpl w:val="CD6E91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D522A5"/>
    <w:multiLevelType w:val="hybridMultilevel"/>
    <w:tmpl w:val="98C8C4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C0ADB"/>
    <w:multiLevelType w:val="hybridMultilevel"/>
    <w:tmpl w:val="552A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C10C9"/>
    <w:multiLevelType w:val="hybridMultilevel"/>
    <w:tmpl w:val="409045A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6F7B046D"/>
    <w:multiLevelType w:val="hybridMultilevel"/>
    <w:tmpl w:val="C5BAEE0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790039A1"/>
    <w:multiLevelType w:val="hybridMultilevel"/>
    <w:tmpl w:val="0AAEF95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F315F2C"/>
    <w:multiLevelType w:val="hybridMultilevel"/>
    <w:tmpl w:val="CA465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853051">
    <w:abstractNumId w:val="9"/>
  </w:num>
  <w:num w:numId="2" w16cid:durableId="947388443">
    <w:abstractNumId w:val="7"/>
  </w:num>
  <w:num w:numId="3" w16cid:durableId="483357622">
    <w:abstractNumId w:val="6"/>
  </w:num>
  <w:num w:numId="4" w16cid:durableId="89013271">
    <w:abstractNumId w:val="5"/>
  </w:num>
  <w:num w:numId="5" w16cid:durableId="368452191">
    <w:abstractNumId w:val="4"/>
  </w:num>
  <w:num w:numId="6" w16cid:durableId="281887825">
    <w:abstractNumId w:val="8"/>
  </w:num>
  <w:num w:numId="7" w16cid:durableId="2117172227">
    <w:abstractNumId w:val="3"/>
  </w:num>
  <w:num w:numId="8" w16cid:durableId="130056003">
    <w:abstractNumId w:val="2"/>
  </w:num>
  <w:num w:numId="9" w16cid:durableId="1155872125">
    <w:abstractNumId w:val="1"/>
  </w:num>
  <w:num w:numId="10" w16cid:durableId="2062946649">
    <w:abstractNumId w:val="0"/>
  </w:num>
  <w:num w:numId="11" w16cid:durableId="1494374780">
    <w:abstractNumId w:val="16"/>
  </w:num>
  <w:num w:numId="12" w16cid:durableId="1530530884">
    <w:abstractNumId w:val="14"/>
  </w:num>
  <w:num w:numId="13" w16cid:durableId="1949193856">
    <w:abstractNumId w:val="35"/>
  </w:num>
  <w:num w:numId="14" w16cid:durableId="1034891330">
    <w:abstractNumId w:val="27"/>
  </w:num>
  <w:num w:numId="15" w16cid:durableId="321392875">
    <w:abstractNumId w:val="20"/>
  </w:num>
  <w:num w:numId="16" w16cid:durableId="722562716">
    <w:abstractNumId w:val="22"/>
  </w:num>
  <w:num w:numId="17" w16cid:durableId="2117098676">
    <w:abstractNumId w:val="39"/>
  </w:num>
  <w:num w:numId="18" w16cid:durableId="1524630783">
    <w:abstractNumId w:val="37"/>
  </w:num>
  <w:num w:numId="19" w16cid:durableId="1816020417">
    <w:abstractNumId w:val="18"/>
  </w:num>
  <w:num w:numId="20" w16cid:durableId="2090928374">
    <w:abstractNumId w:val="33"/>
  </w:num>
  <w:num w:numId="21" w16cid:durableId="2081057069">
    <w:abstractNumId w:val="36"/>
  </w:num>
  <w:num w:numId="22" w16cid:durableId="382294866">
    <w:abstractNumId w:val="17"/>
  </w:num>
  <w:num w:numId="23" w16cid:durableId="1980303400">
    <w:abstractNumId w:val="12"/>
  </w:num>
  <w:num w:numId="24" w16cid:durableId="702747851">
    <w:abstractNumId w:val="38"/>
  </w:num>
  <w:num w:numId="25" w16cid:durableId="1759204581">
    <w:abstractNumId w:val="29"/>
  </w:num>
  <w:num w:numId="26" w16cid:durableId="2044330143">
    <w:abstractNumId w:val="21"/>
  </w:num>
  <w:num w:numId="27" w16cid:durableId="477306585">
    <w:abstractNumId w:val="40"/>
  </w:num>
  <w:num w:numId="28" w16cid:durableId="771625645">
    <w:abstractNumId w:val="30"/>
  </w:num>
  <w:num w:numId="29" w16cid:durableId="1198615946">
    <w:abstractNumId w:val="41"/>
  </w:num>
  <w:num w:numId="30" w16cid:durableId="695228468">
    <w:abstractNumId w:val="15"/>
  </w:num>
  <w:num w:numId="31" w16cid:durableId="673991667">
    <w:abstractNumId w:val="10"/>
  </w:num>
  <w:num w:numId="32" w16cid:durableId="1815953524">
    <w:abstractNumId w:val="28"/>
  </w:num>
  <w:num w:numId="33" w16cid:durableId="663707462">
    <w:abstractNumId w:val="13"/>
  </w:num>
  <w:num w:numId="34" w16cid:durableId="1269199128">
    <w:abstractNumId w:val="24"/>
  </w:num>
  <w:num w:numId="35" w16cid:durableId="1725057834">
    <w:abstractNumId w:val="25"/>
  </w:num>
  <w:num w:numId="36" w16cid:durableId="1303194176">
    <w:abstractNumId w:val="19"/>
  </w:num>
  <w:num w:numId="37" w16cid:durableId="1289235939">
    <w:abstractNumId w:val="26"/>
  </w:num>
  <w:num w:numId="38" w16cid:durableId="457726480">
    <w:abstractNumId w:val="31"/>
  </w:num>
  <w:num w:numId="39" w16cid:durableId="1248230224">
    <w:abstractNumId w:val="34"/>
  </w:num>
  <w:num w:numId="40" w16cid:durableId="1740908062">
    <w:abstractNumId w:val="32"/>
  </w:num>
  <w:num w:numId="41" w16cid:durableId="643580254">
    <w:abstractNumId w:val="11"/>
  </w:num>
  <w:num w:numId="42" w16cid:durableId="79517995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417F6B"/>
    <w:rsid w:val="00012456"/>
    <w:rsid w:val="000134B7"/>
    <w:rsid w:val="00031A92"/>
    <w:rsid w:val="000403B5"/>
    <w:rsid w:val="00042D09"/>
    <w:rsid w:val="00050A31"/>
    <w:rsid w:val="00063A66"/>
    <w:rsid w:val="000671B1"/>
    <w:rsid w:val="000716D2"/>
    <w:rsid w:val="00071AAB"/>
    <w:rsid w:val="000804AF"/>
    <w:rsid w:val="000816BF"/>
    <w:rsid w:val="00094A63"/>
    <w:rsid w:val="000B76C4"/>
    <w:rsid w:val="000C5610"/>
    <w:rsid w:val="000E6552"/>
    <w:rsid w:val="000F31CD"/>
    <w:rsid w:val="000F3A4F"/>
    <w:rsid w:val="000F59AC"/>
    <w:rsid w:val="00127402"/>
    <w:rsid w:val="00133333"/>
    <w:rsid w:val="001364FE"/>
    <w:rsid w:val="001368DD"/>
    <w:rsid w:val="00147DB3"/>
    <w:rsid w:val="001518A5"/>
    <w:rsid w:val="00170095"/>
    <w:rsid w:val="00170897"/>
    <w:rsid w:val="00170E4F"/>
    <w:rsid w:val="00171819"/>
    <w:rsid w:val="001743F4"/>
    <w:rsid w:val="00187C33"/>
    <w:rsid w:val="001936B7"/>
    <w:rsid w:val="00196AB1"/>
    <w:rsid w:val="001B3D94"/>
    <w:rsid w:val="001D09F4"/>
    <w:rsid w:val="00201333"/>
    <w:rsid w:val="0020581A"/>
    <w:rsid w:val="00210FA7"/>
    <w:rsid w:val="00216417"/>
    <w:rsid w:val="002335B4"/>
    <w:rsid w:val="00241E82"/>
    <w:rsid w:val="0025240C"/>
    <w:rsid w:val="0026631D"/>
    <w:rsid w:val="002918BA"/>
    <w:rsid w:val="002926E0"/>
    <w:rsid w:val="00296F48"/>
    <w:rsid w:val="002B6BB6"/>
    <w:rsid w:val="002C2F53"/>
    <w:rsid w:val="002C5CA3"/>
    <w:rsid w:val="002F00B9"/>
    <w:rsid w:val="00300E0A"/>
    <w:rsid w:val="0033518C"/>
    <w:rsid w:val="0034342C"/>
    <w:rsid w:val="003437C2"/>
    <w:rsid w:val="00374051"/>
    <w:rsid w:val="00377186"/>
    <w:rsid w:val="00393B40"/>
    <w:rsid w:val="003A1C03"/>
    <w:rsid w:val="003F00B2"/>
    <w:rsid w:val="003F3BD5"/>
    <w:rsid w:val="0040426B"/>
    <w:rsid w:val="00406F5F"/>
    <w:rsid w:val="00414627"/>
    <w:rsid w:val="004232B7"/>
    <w:rsid w:val="004256B7"/>
    <w:rsid w:val="00425D63"/>
    <w:rsid w:val="00444CB3"/>
    <w:rsid w:val="0045273F"/>
    <w:rsid w:val="004618A8"/>
    <w:rsid w:val="00462CE4"/>
    <w:rsid w:val="004643D8"/>
    <w:rsid w:val="00472959"/>
    <w:rsid w:val="0047749A"/>
    <w:rsid w:val="00497C24"/>
    <w:rsid w:val="004B013D"/>
    <w:rsid w:val="004C1A26"/>
    <w:rsid w:val="004C7BA5"/>
    <w:rsid w:val="004E7628"/>
    <w:rsid w:val="004F48F2"/>
    <w:rsid w:val="004F7ADA"/>
    <w:rsid w:val="005149B1"/>
    <w:rsid w:val="0051677D"/>
    <w:rsid w:val="00521A5E"/>
    <w:rsid w:val="005411AC"/>
    <w:rsid w:val="005639CE"/>
    <w:rsid w:val="005647F2"/>
    <w:rsid w:val="005662D1"/>
    <w:rsid w:val="00573A09"/>
    <w:rsid w:val="00581103"/>
    <w:rsid w:val="005A4526"/>
    <w:rsid w:val="005B037C"/>
    <w:rsid w:val="005C1B16"/>
    <w:rsid w:val="005E53D0"/>
    <w:rsid w:val="006002EB"/>
    <w:rsid w:val="006128EF"/>
    <w:rsid w:val="006256B9"/>
    <w:rsid w:val="006264B4"/>
    <w:rsid w:val="0063737C"/>
    <w:rsid w:val="00643033"/>
    <w:rsid w:val="00644CC3"/>
    <w:rsid w:val="00661468"/>
    <w:rsid w:val="006649F0"/>
    <w:rsid w:val="0067245D"/>
    <w:rsid w:val="00674667"/>
    <w:rsid w:val="0068470E"/>
    <w:rsid w:val="00695C5C"/>
    <w:rsid w:val="00695DCD"/>
    <w:rsid w:val="006A05CC"/>
    <w:rsid w:val="006A35A7"/>
    <w:rsid w:val="006F1EEC"/>
    <w:rsid w:val="007116D4"/>
    <w:rsid w:val="007152D7"/>
    <w:rsid w:val="007262D4"/>
    <w:rsid w:val="00746C14"/>
    <w:rsid w:val="00747B6C"/>
    <w:rsid w:val="007556F9"/>
    <w:rsid w:val="00757146"/>
    <w:rsid w:val="00765509"/>
    <w:rsid w:val="0079728A"/>
    <w:rsid w:val="007C2C59"/>
    <w:rsid w:val="008019EC"/>
    <w:rsid w:val="00801F23"/>
    <w:rsid w:val="0082251A"/>
    <w:rsid w:val="00837632"/>
    <w:rsid w:val="0085640F"/>
    <w:rsid w:val="008567AA"/>
    <w:rsid w:val="00867A2C"/>
    <w:rsid w:val="00892712"/>
    <w:rsid w:val="008A5C84"/>
    <w:rsid w:val="008A680A"/>
    <w:rsid w:val="008B0BB0"/>
    <w:rsid w:val="008C6674"/>
    <w:rsid w:val="008D10D2"/>
    <w:rsid w:val="008E4529"/>
    <w:rsid w:val="008E6C4B"/>
    <w:rsid w:val="008F18C0"/>
    <w:rsid w:val="008F6A6F"/>
    <w:rsid w:val="00900439"/>
    <w:rsid w:val="009023F2"/>
    <w:rsid w:val="00907648"/>
    <w:rsid w:val="009164C3"/>
    <w:rsid w:val="00920271"/>
    <w:rsid w:val="00930FDE"/>
    <w:rsid w:val="00957A01"/>
    <w:rsid w:val="00962DDB"/>
    <w:rsid w:val="00971675"/>
    <w:rsid w:val="00984C93"/>
    <w:rsid w:val="00984F9C"/>
    <w:rsid w:val="00987CE1"/>
    <w:rsid w:val="0099215D"/>
    <w:rsid w:val="0099405C"/>
    <w:rsid w:val="009B46F2"/>
    <w:rsid w:val="009C2D7D"/>
    <w:rsid w:val="009C4A3D"/>
    <w:rsid w:val="009C600F"/>
    <w:rsid w:val="009D3723"/>
    <w:rsid w:val="009D7DCC"/>
    <w:rsid w:val="009E04F2"/>
    <w:rsid w:val="00A01B63"/>
    <w:rsid w:val="00A03B7B"/>
    <w:rsid w:val="00A200C9"/>
    <w:rsid w:val="00A250D5"/>
    <w:rsid w:val="00A30519"/>
    <w:rsid w:val="00A31FA6"/>
    <w:rsid w:val="00A32F56"/>
    <w:rsid w:val="00A3461D"/>
    <w:rsid w:val="00A36028"/>
    <w:rsid w:val="00A65894"/>
    <w:rsid w:val="00A847D6"/>
    <w:rsid w:val="00A91424"/>
    <w:rsid w:val="00A91A55"/>
    <w:rsid w:val="00AA2C77"/>
    <w:rsid w:val="00AA4CF4"/>
    <w:rsid w:val="00AC3FB9"/>
    <w:rsid w:val="00AC702A"/>
    <w:rsid w:val="00AD226F"/>
    <w:rsid w:val="00AE49B9"/>
    <w:rsid w:val="00B00B6D"/>
    <w:rsid w:val="00B041DA"/>
    <w:rsid w:val="00B13A52"/>
    <w:rsid w:val="00B24CF4"/>
    <w:rsid w:val="00B26993"/>
    <w:rsid w:val="00B4570C"/>
    <w:rsid w:val="00B5208C"/>
    <w:rsid w:val="00B564C2"/>
    <w:rsid w:val="00B56C43"/>
    <w:rsid w:val="00B74876"/>
    <w:rsid w:val="00BA5198"/>
    <w:rsid w:val="00BB7C2B"/>
    <w:rsid w:val="00BC1664"/>
    <w:rsid w:val="00BC2546"/>
    <w:rsid w:val="00BE4B1E"/>
    <w:rsid w:val="00C05085"/>
    <w:rsid w:val="00C1593D"/>
    <w:rsid w:val="00C23892"/>
    <w:rsid w:val="00C46586"/>
    <w:rsid w:val="00C47C24"/>
    <w:rsid w:val="00C510C2"/>
    <w:rsid w:val="00C56C7E"/>
    <w:rsid w:val="00C57C1B"/>
    <w:rsid w:val="00C776A4"/>
    <w:rsid w:val="00CA2C6C"/>
    <w:rsid w:val="00CC0600"/>
    <w:rsid w:val="00CC3D40"/>
    <w:rsid w:val="00CC78AC"/>
    <w:rsid w:val="00CE3085"/>
    <w:rsid w:val="00CF3EE5"/>
    <w:rsid w:val="00CF7953"/>
    <w:rsid w:val="00D07232"/>
    <w:rsid w:val="00D10245"/>
    <w:rsid w:val="00D159B7"/>
    <w:rsid w:val="00D16501"/>
    <w:rsid w:val="00D21BDD"/>
    <w:rsid w:val="00D34248"/>
    <w:rsid w:val="00D35440"/>
    <w:rsid w:val="00D555DE"/>
    <w:rsid w:val="00D65F07"/>
    <w:rsid w:val="00D70914"/>
    <w:rsid w:val="00D7180A"/>
    <w:rsid w:val="00D92BB7"/>
    <w:rsid w:val="00DB47E8"/>
    <w:rsid w:val="00DC5D64"/>
    <w:rsid w:val="00DC76D2"/>
    <w:rsid w:val="00DD30ED"/>
    <w:rsid w:val="00DE5A83"/>
    <w:rsid w:val="00DF254A"/>
    <w:rsid w:val="00E04972"/>
    <w:rsid w:val="00E12541"/>
    <w:rsid w:val="00E21243"/>
    <w:rsid w:val="00E42D69"/>
    <w:rsid w:val="00E64C21"/>
    <w:rsid w:val="00EC24C6"/>
    <w:rsid w:val="00ED02CE"/>
    <w:rsid w:val="00ED2E49"/>
    <w:rsid w:val="00EE4099"/>
    <w:rsid w:val="00EF106A"/>
    <w:rsid w:val="00EF2933"/>
    <w:rsid w:val="00F05146"/>
    <w:rsid w:val="00F1115D"/>
    <w:rsid w:val="00F3513C"/>
    <w:rsid w:val="00F41ADE"/>
    <w:rsid w:val="00F465C5"/>
    <w:rsid w:val="00F5180D"/>
    <w:rsid w:val="00F51B21"/>
    <w:rsid w:val="00F51D87"/>
    <w:rsid w:val="00F56979"/>
    <w:rsid w:val="00F76842"/>
    <w:rsid w:val="00F821BD"/>
    <w:rsid w:val="00F8455C"/>
    <w:rsid w:val="00F9114C"/>
    <w:rsid w:val="00FA56AF"/>
    <w:rsid w:val="00FE5CDF"/>
    <w:rsid w:val="00FF1446"/>
    <w:rsid w:val="037960C0"/>
    <w:rsid w:val="0438617D"/>
    <w:rsid w:val="08C267F5"/>
    <w:rsid w:val="0EE12F98"/>
    <w:rsid w:val="13A42347"/>
    <w:rsid w:val="1588725F"/>
    <w:rsid w:val="1788002A"/>
    <w:rsid w:val="1912247E"/>
    <w:rsid w:val="19C34AE0"/>
    <w:rsid w:val="1C890801"/>
    <w:rsid w:val="21524965"/>
    <w:rsid w:val="2BBD3699"/>
    <w:rsid w:val="30CD2D9C"/>
    <w:rsid w:val="315C5288"/>
    <w:rsid w:val="3221657C"/>
    <w:rsid w:val="37653AA5"/>
    <w:rsid w:val="3C7B276A"/>
    <w:rsid w:val="3E8E5630"/>
    <w:rsid w:val="3EDE5D3C"/>
    <w:rsid w:val="4F6C109F"/>
    <w:rsid w:val="5173552E"/>
    <w:rsid w:val="52C85E60"/>
    <w:rsid w:val="62633615"/>
    <w:rsid w:val="6398677D"/>
    <w:rsid w:val="64020214"/>
    <w:rsid w:val="68C462F1"/>
    <w:rsid w:val="6C1F1AB4"/>
    <w:rsid w:val="6F0547B1"/>
    <w:rsid w:val="73F145A7"/>
    <w:rsid w:val="75545716"/>
    <w:rsid w:val="77E86AC9"/>
    <w:rsid w:val="79417F6B"/>
    <w:rsid w:val="79ED4CC6"/>
    <w:rsid w:val="7A8663B7"/>
    <w:rsid w:val="7C09750D"/>
    <w:rsid w:val="7FD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FCDDC"/>
  <w15:docId w15:val="{C588BD1A-F8CA-4D21-8DAC-AF3F4B1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unhideWhenUsed="1"/>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3" w:qFormat="0"/>
    <w:lsdException w:name="index 4" w:qFormat="0"/>
    <w:lsdException w:name="toc 1" w:uiPriority="39"/>
    <w:lsdException w:name="toc 2" w:uiPriority="39"/>
    <w:lsdException w:name="footnote text" w:qFormat="0"/>
    <w:lsdException w:name="header" w:uiPriority="99" w:qFormat="0"/>
    <w:lsdException w:name="footer" w:uiPriority="99"/>
    <w:lsdException w:name="caption" w:semiHidden="1" w:unhideWhenUsed="1"/>
    <w:lsdException w:name="envelope return" w:qFormat="0"/>
    <w:lsdException w:name="Default Paragraph Font" w:semiHidden="1"/>
    <w:lsdException w:name="Hyperlink" w:uiPriority="99"/>
    <w:lsdException w:name="FollowedHyperlink" w:qFormat="0"/>
    <w:lsdException w:name="Emphasis" w:uiPriority="20"/>
    <w:lsdException w:name="HTML Top of Form" w:semiHidden="1" w:uiPriority="99" w:unhideWhenUsed="1" w:qFormat="0"/>
    <w:lsdException w:name="HTML Bottom of Form" w:semiHidden="1" w:uiPriority="99" w:unhideWhenUsed="1" w:qFormat="0"/>
    <w:lsdException w:name="Normal (Web)" w:uiPriority="99"/>
    <w:lsdException w:name="HTML Code" w:uiPriority="99" w:qFormat="0"/>
    <w:lsdException w:name="HTML Definition" w:qFormat="0"/>
    <w:lsdException w:name="HTML Keyboard" w:qFormat="0"/>
    <w:lsdException w:name="HTML Preformatted" w:uiPriority="99" w:qFormat="0"/>
    <w:lsdException w:name="HTML Typewriter"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qFormat="0"/>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0"/>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63737C"/>
    <w:pPr>
      <w:spacing w:line="360" w:lineRule="auto"/>
      <w:jc w:val="both"/>
    </w:pPr>
    <w:rPr>
      <w:rFonts w:eastAsiaTheme="minorEastAsia" w:cstheme="minorBidi"/>
      <w:sz w:val="24"/>
      <w:lang w:eastAsia="zh-CN"/>
    </w:rPr>
  </w:style>
  <w:style w:type="paragraph" w:styleId="Heading1">
    <w:name w:val="heading 1"/>
    <w:basedOn w:val="Normal"/>
    <w:next w:val="Normal"/>
    <w:qFormat/>
    <w:pPr>
      <w:numPr>
        <w:numId w:val="11"/>
      </w:numPr>
      <w:spacing w:before="240" w:after="240" w:line="240" w:lineRule="auto"/>
      <w:jc w:val="center"/>
      <w:outlineLvl w:val="0"/>
    </w:pPr>
    <w:rPr>
      <w:rFonts w:cs="Times New Roman"/>
      <w:b/>
      <w:bCs/>
      <w:sz w:val="28"/>
      <w:szCs w:val="32"/>
    </w:rPr>
  </w:style>
  <w:style w:type="paragraph" w:styleId="Heading2">
    <w:name w:val="heading 2"/>
    <w:next w:val="Normal"/>
    <w:unhideWhenUsed/>
    <w:qFormat/>
    <w:pPr>
      <w:numPr>
        <w:ilvl w:val="1"/>
        <w:numId w:val="11"/>
      </w:numPr>
      <w:spacing w:beforeAutospacing="1" w:afterAutospacing="1"/>
      <w:outlineLvl w:val="1"/>
    </w:pPr>
    <w:rPr>
      <w:b/>
      <w:bCs/>
      <w:sz w:val="24"/>
      <w:szCs w:val="36"/>
      <w:lang w:eastAsia="zh-CN"/>
    </w:rPr>
  </w:style>
  <w:style w:type="paragraph" w:styleId="Heading3">
    <w:name w:val="heading 3"/>
    <w:basedOn w:val="Normal"/>
    <w:next w:val="Normal"/>
    <w:unhideWhenUsed/>
    <w:qFormat/>
    <w:pPr>
      <w:keepNext/>
      <w:keepLines/>
      <w:numPr>
        <w:ilvl w:val="2"/>
        <w:numId w:val="11"/>
      </w:numPr>
      <w:spacing w:before="20" w:after="20"/>
      <w:jc w:val="left"/>
      <w:outlineLvl w:val="2"/>
    </w:pPr>
    <w:rPr>
      <w:b/>
      <w:bCs/>
      <w:szCs w:val="32"/>
    </w:rPr>
  </w:style>
  <w:style w:type="paragraph" w:styleId="Heading4">
    <w:name w:val="heading 4"/>
    <w:next w:val="Normal"/>
    <w:unhideWhenUsed/>
    <w:qFormat/>
    <w:pPr>
      <w:numPr>
        <w:ilvl w:val="3"/>
        <w:numId w:val="11"/>
      </w:numPr>
      <w:spacing w:beforeAutospacing="1" w:afterAutospacing="1"/>
      <w:outlineLvl w:val="3"/>
    </w:pPr>
    <w:rPr>
      <w:rFonts w:ascii="SimSun" w:hAnsi="SimSun" w:hint="eastAsia"/>
      <w:b/>
      <w:bCs/>
      <w:sz w:val="24"/>
      <w:szCs w:val="24"/>
      <w:lang w:eastAsia="zh-CN"/>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Cs w:val="24"/>
    </w:rPr>
  </w:style>
  <w:style w:type="paragraph" w:styleId="Heading7">
    <w:name w:val="heading 7"/>
    <w:basedOn w:val="Normal"/>
    <w:next w:val="Normal"/>
    <w:semiHidden/>
    <w:unhideWhenUsed/>
    <w:qFormat/>
    <w:pPr>
      <w:keepNext/>
      <w:keepLines/>
      <w:spacing w:before="240" w:after="64" w:line="320" w:lineRule="auto"/>
      <w:outlineLvl w:val="6"/>
    </w:pPr>
    <w:rPr>
      <w:b/>
      <w:bCs/>
      <w:szCs w:val="24"/>
    </w:rPr>
  </w:style>
  <w:style w:type="paragraph" w:styleId="Heading8">
    <w:name w:val="heading 8"/>
    <w:basedOn w:val="Normal"/>
    <w:next w:val="Normal"/>
    <w:semiHidden/>
    <w:unhideWhenUsed/>
    <w:qFormat/>
    <w:pPr>
      <w:keepNext/>
      <w:keepLines/>
      <w:spacing w:before="240" w:after="64" w:line="320" w:lineRule="auto"/>
      <w:outlineLvl w:val="7"/>
    </w:pPr>
    <w:rPr>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uiPriority w:val="99"/>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jc w:val="both"/>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paragraph" w:styleId="NormalWeb">
    <w:name w:val="Normal (Web)"/>
    <w:basedOn w:val="Normal"/>
    <w:uiPriority w:val="99"/>
    <w:qFormat/>
    <w:rPr>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PSOffice1">
    <w:name w:val="WPSOffice手动目录 1"/>
  </w:style>
  <w:style w:type="paragraph" w:customStyle="1" w:styleId="WPSOffice2">
    <w:name w:val="WPSOffice手动目录 2"/>
    <w:pPr>
      <w:ind w:leftChars="200" w:left="200"/>
    </w:pPr>
  </w:style>
  <w:style w:type="paragraph" w:styleId="TOCHeading">
    <w:name w:val="TOC Heading"/>
    <w:basedOn w:val="Heading1"/>
    <w:next w:val="Normal"/>
    <w:uiPriority w:val="39"/>
    <w:unhideWhenUsed/>
    <w:qFormat/>
    <w:rsid w:val="003F00B2"/>
    <w:pPr>
      <w:keepNext/>
      <w:keepLines/>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 w:val="32"/>
      <w:lang w:eastAsia="en-US"/>
    </w:rPr>
  </w:style>
  <w:style w:type="character" w:customStyle="1" w:styleId="HeaderChar">
    <w:name w:val="Header Char"/>
    <w:basedOn w:val="DefaultParagraphFont"/>
    <w:link w:val="Header"/>
    <w:uiPriority w:val="99"/>
    <w:rsid w:val="005B037C"/>
    <w:rPr>
      <w:rFonts w:eastAsiaTheme="minorEastAsia" w:cstheme="minorBidi"/>
      <w:sz w:val="18"/>
      <w:szCs w:val="18"/>
      <w:lang w:eastAsia="zh-CN"/>
    </w:rPr>
  </w:style>
  <w:style w:type="character" w:customStyle="1" w:styleId="FooterChar">
    <w:name w:val="Footer Char"/>
    <w:basedOn w:val="DefaultParagraphFont"/>
    <w:link w:val="Footer"/>
    <w:uiPriority w:val="99"/>
    <w:rsid w:val="005B037C"/>
    <w:rPr>
      <w:rFonts w:eastAsiaTheme="minorEastAsia" w:cstheme="minorBidi"/>
      <w:sz w:val="18"/>
      <w:szCs w:val="18"/>
      <w:lang w:eastAsia="zh-CN"/>
    </w:rPr>
  </w:style>
  <w:style w:type="character" w:customStyle="1" w:styleId="HTMLPreformattedChar">
    <w:name w:val="HTML Preformatted Char"/>
    <w:basedOn w:val="DefaultParagraphFont"/>
    <w:link w:val="HTMLPreformatted"/>
    <w:uiPriority w:val="99"/>
    <w:rsid w:val="005639CE"/>
    <w:rPr>
      <w:rFonts w:ascii="Courier New" w:eastAsiaTheme="minorEastAsia" w:hAnsi="Courier New" w:cs="Courier New"/>
      <w:lang w:eastAsia="zh-CN"/>
    </w:rPr>
  </w:style>
  <w:style w:type="character" w:customStyle="1" w:styleId="token">
    <w:name w:val="token"/>
    <w:basedOn w:val="DefaultParagraphFont"/>
    <w:rsid w:val="0056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9176">
      <w:bodyDiv w:val="1"/>
      <w:marLeft w:val="0"/>
      <w:marRight w:val="0"/>
      <w:marTop w:val="0"/>
      <w:marBottom w:val="0"/>
      <w:divBdr>
        <w:top w:val="none" w:sz="0" w:space="0" w:color="auto"/>
        <w:left w:val="none" w:sz="0" w:space="0" w:color="auto"/>
        <w:bottom w:val="none" w:sz="0" w:space="0" w:color="auto"/>
        <w:right w:val="none" w:sz="0" w:space="0" w:color="auto"/>
      </w:divBdr>
    </w:div>
    <w:div w:id="176042905">
      <w:bodyDiv w:val="1"/>
      <w:marLeft w:val="0"/>
      <w:marRight w:val="0"/>
      <w:marTop w:val="0"/>
      <w:marBottom w:val="0"/>
      <w:divBdr>
        <w:top w:val="none" w:sz="0" w:space="0" w:color="auto"/>
        <w:left w:val="none" w:sz="0" w:space="0" w:color="auto"/>
        <w:bottom w:val="none" w:sz="0" w:space="0" w:color="auto"/>
        <w:right w:val="none" w:sz="0" w:space="0" w:color="auto"/>
      </w:divBdr>
    </w:div>
    <w:div w:id="191723695">
      <w:bodyDiv w:val="1"/>
      <w:marLeft w:val="0"/>
      <w:marRight w:val="0"/>
      <w:marTop w:val="0"/>
      <w:marBottom w:val="0"/>
      <w:divBdr>
        <w:top w:val="none" w:sz="0" w:space="0" w:color="auto"/>
        <w:left w:val="none" w:sz="0" w:space="0" w:color="auto"/>
        <w:bottom w:val="none" w:sz="0" w:space="0" w:color="auto"/>
        <w:right w:val="none" w:sz="0" w:space="0" w:color="auto"/>
      </w:divBdr>
      <w:divsChild>
        <w:div w:id="1026951993">
          <w:marLeft w:val="0"/>
          <w:marRight w:val="0"/>
          <w:marTop w:val="0"/>
          <w:marBottom w:val="0"/>
          <w:divBdr>
            <w:top w:val="none" w:sz="0" w:space="0" w:color="auto"/>
            <w:left w:val="none" w:sz="0" w:space="0" w:color="auto"/>
            <w:bottom w:val="none" w:sz="0" w:space="0" w:color="auto"/>
            <w:right w:val="none" w:sz="0" w:space="0" w:color="auto"/>
          </w:divBdr>
          <w:divsChild>
            <w:div w:id="1272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4672">
      <w:bodyDiv w:val="1"/>
      <w:marLeft w:val="0"/>
      <w:marRight w:val="0"/>
      <w:marTop w:val="0"/>
      <w:marBottom w:val="0"/>
      <w:divBdr>
        <w:top w:val="none" w:sz="0" w:space="0" w:color="auto"/>
        <w:left w:val="none" w:sz="0" w:space="0" w:color="auto"/>
        <w:bottom w:val="none" w:sz="0" w:space="0" w:color="auto"/>
        <w:right w:val="none" w:sz="0" w:space="0" w:color="auto"/>
      </w:divBdr>
      <w:divsChild>
        <w:div w:id="1078093301">
          <w:marLeft w:val="0"/>
          <w:marRight w:val="0"/>
          <w:marTop w:val="0"/>
          <w:marBottom w:val="0"/>
          <w:divBdr>
            <w:top w:val="none" w:sz="0" w:space="0" w:color="auto"/>
            <w:left w:val="none" w:sz="0" w:space="0" w:color="auto"/>
            <w:bottom w:val="none" w:sz="0" w:space="0" w:color="auto"/>
            <w:right w:val="none" w:sz="0" w:space="0" w:color="auto"/>
          </w:divBdr>
          <w:divsChild>
            <w:div w:id="10928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071">
      <w:bodyDiv w:val="1"/>
      <w:marLeft w:val="0"/>
      <w:marRight w:val="0"/>
      <w:marTop w:val="0"/>
      <w:marBottom w:val="0"/>
      <w:divBdr>
        <w:top w:val="none" w:sz="0" w:space="0" w:color="auto"/>
        <w:left w:val="none" w:sz="0" w:space="0" w:color="auto"/>
        <w:bottom w:val="none" w:sz="0" w:space="0" w:color="auto"/>
        <w:right w:val="none" w:sz="0" w:space="0" w:color="auto"/>
      </w:divBdr>
    </w:div>
    <w:div w:id="472798072">
      <w:bodyDiv w:val="1"/>
      <w:marLeft w:val="0"/>
      <w:marRight w:val="0"/>
      <w:marTop w:val="0"/>
      <w:marBottom w:val="0"/>
      <w:divBdr>
        <w:top w:val="none" w:sz="0" w:space="0" w:color="auto"/>
        <w:left w:val="none" w:sz="0" w:space="0" w:color="auto"/>
        <w:bottom w:val="none" w:sz="0" w:space="0" w:color="auto"/>
        <w:right w:val="none" w:sz="0" w:space="0" w:color="auto"/>
      </w:divBdr>
    </w:div>
    <w:div w:id="527913661">
      <w:bodyDiv w:val="1"/>
      <w:marLeft w:val="0"/>
      <w:marRight w:val="0"/>
      <w:marTop w:val="0"/>
      <w:marBottom w:val="0"/>
      <w:divBdr>
        <w:top w:val="none" w:sz="0" w:space="0" w:color="auto"/>
        <w:left w:val="none" w:sz="0" w:space="0" w:color="auto"/>
        <w:bottom w:val="none" w:sz="0" w:space="0" w:color="auto"/>
        <w:right w:val="none" w:sz="0" w:space="0" w:color="auto"/>
      </w:divBdr>
      <w:divsChild>
        <w:div w:id="1487937919">
          <w:marLeft w:val="0"/>
          <w:marRight w:val="0"/>
          <w:marTop w:val="0"/>
          <w:marBottom w:val="0"/>
          <w:divBdr>
            <w:top w:val="none" w:sz="0" w:space="0" w:color="auto"/>
            <w:left w:val="none" w:sz="0" w:space="0" w:color="auto"/>
            <w:bottom w:val="none" w:sz="0" w:space="0" w:color="auto"/>
            <w:right w:val="none" w:sz="0" w:space="0" w:color="auto"/>
          </w:divBdr>
          <w:divsChild>
            <w:div w:id="1856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9625">
      <w:bodyDiv w:val="1"/>
      <w:marLeft w:val="0"/>
      <w:marRight w:val="0"/>
      <w:marTop w:val="0"/>
      <w:marBottom w:val="0"/>
      <w:divBdr>
        <w:top w:val="none" w:sz="0" w:space="0" w:color="auto"/>
        <w:left w:val="none" w:sz="0" w:space="0" w:color="auto"/>
        <w:bottom w:val="none" w:sz="0" w:space="0" w:color="auto"/>
        <w:right w:val="none" w:sz="0" w:space="0" w:color="auto"/>
      </w:divBdr>
    </w:div>
    <w:div w:id="554899817">
      <w:bodyDiv w:val="1"/>
      <w:marLeft w:val="0"/>
      <w:marRight w:val="0"/>
      <w:marTop w:val="0"/>
      <w:marBottom w:val="0"/>
      <w:divBdr>
        <w:top w:val="none" w:sz="0" w:space="0" w:color="auto"/>
        <w:left w:val="none" w:sz="0" w:space="0" w:color="auto"/>
        <w:bottom w:val="none" w:sz="0" w:space="0" w:color="auto"/>
        <w:right w:val="none" w:sz="0" w:space="0" w:color="auto"/>
      </w:divBdr>
      <w:divsChild>
        <w:div w:id="1027607954">
          <w:marLeft w:val="0"/>
          <w:marRight w:val="0"/>
          <w:marTop w:val="0"/>
          <w:marBottom w:val="0"/>
          <w:divBdr>
            <w:top w:val="none" w:sz="0" w:space="0" w:color="auto"/>
            <w:left w:val="none" w:sz="0" w:space="0" w:color="auto"/>
            <w:bottom w:val="none" w:sz="0" w:space="0" w:color="auto"/>
            <w:right w:val="none" w:sz="0" w:space="0" w:color="auto"/>
          </w:divBdr>
          <w:divsChild>
            <w:div w:id="34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240">
      <w:bodyDiv w:val="1"/>
      <w:marLeft w:val="0"/>
      <w:marRight w:val="0"/>
      <w:marTop w:val="0"/>
      <w:marBottom w:val="0"/>
      <w:divBdr>
        <w:top w:val="none" w:sz="0" w:space="0" w:color="auto"/>
        <w:left w:val="none" w:sz="0" w:space="0" w:color="auto"/>
        <w:bottom w:val="none" w:sz="0" w:space="0" w:color="auto"/>
        <w:right w:val="none" w:sz="0" w:space="0" w:color="auto"/>
      </w:divBdr>
    </w:div>
    <w:div w:id="568661221">
      <w:bodyDiv w:val="1"/>
      <w:marLeft w:val="0"/>
      <w:marRight w:val="0"/>
      <w:marTop w:val="0"/>
      <w:marBottom w:val="0"/>
      <w:divBdr>
        <w:top w:val="none" w:sz="0" w:space="0" w:color="auto"/>
        <w:left w:val="none" w:sz="0" w:space="0" w:color="auto"/>
        <w:bottom w:val="none" w:sz="0" w:space="0" w:color="auto"/>
        <w:right w:val="none" w:sz="0" w:space="0" w:color="auto"/>
      </w:divBdr>
      <w:divsChild>
        <w:div w:id="885871272">
          <w:marLeft w:val="0"/>
          <w:marRight w:val="0"/>
          <w:marTop w:val="0"/>
          <w:marBottom w:val="0"/>
          <w:divBdr>
            <w:top w:val="none" w:sz="0" w:space="0" w:color="auto"/>
            <w:left w:val="none" w:sz="0" w:space="0" w:color="auto"/>
            <w:bottom w:val="none" w:sz="0" w:space="0" w:color="auto"/>
            <w:right w:val="none" w:sz="0" w:space="0" w:color="auto"/>
          </w:divBdr>
          <w:divsChild>
            <w:div w:id="100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232">
      <w:bodyDiv w:val="1"/>
      <w:marLeft w:val="0"/>
      <w:marRight w:val="0"/>
      <w:marTop w:val="0"/>
      <w:marBottom w:val="0"/>
      <w:divBdr>
        <w:top w:val="none" w:sz="0" w:space="0" w:color="auto"/>
        <w:left w:val="none" w:sz="0" w:space="0" w:color="auto"/>
        <w:bottom w:val="none" w:sz="0" w:space="0" w:color="auto"/>
        <w:right w:val="none" w:sz="0" w:space="0" w:color="auto"/>
      </w:divBdr>
    </w:div>
    <w:div w:id="670447323">
      <w:bodyDiv w:val="1"/>
      <w:marLeft w:val="0"/>
      <w:marRight w:val="0"/>
      <w:marTop w:val="0"/>
      <w:marBottom w:val="0"/>
      <w:divBdr>
        <w:top w:val="none" w:sz="0" w:space="0" w:color="auto"/>
        <w:left w:val="none" w:sz="0" w:space="0" w:color="auto"/>
        <w:bottom w:val="none" w:sz="0" w:space="0" w:color="auto"/>
        <w:right w:val="none" w:sz="0" w:space="0" w:color="auto"/>
      </w:divBdr>
    </w:div>
    <w:div w:id="734400695">
      <w:bodyDiv w:val="1"/>
      <w:marLeft w:val="0"/>
      <w:marRight w:val="0"/>
      <w:marTop w:val="0"/>
      <w:marBottom w:val="0"/>
      <w:divBdr>
        <w:top w:val="none" w:sz="0" w:space="0" w:color="auto"/>
        <w:left w:val="none" w:sz="0" w:space="0" w:color="auto"/>
        <w:bottom w:val="none" w:sz="0" w:space="0" w:color="auto"/>
        <w:right w:val="none" w:sz="0" w:space="0" w:color="auto"/>
      </w:divBdr>
    </w:div>
    <w:div w:id="830557586">
      <w:bodyDiv w:val="1"/>
      <w:marLeft w:val="0"/>
      <w:marRight w:val="0"/>
      <w:marTop w:val="0"/>
      <w:marBottom w:val="0"/>
      <w:divBdr>
        <w:top w:val="none" w:sz="0" w:space="0" w:color="auto"/>
        <w:left w:val="none" w:sz="0" w:space="0" w:color="auto"/>
        <w:bottom w:val="none" w:sz="0" w:space="0" w:color="auto"/>
        <w:right w:val="none" w:sz="0" w:space="0" w:color="auto"/>
      </w:divBdr>
    </w:div>
    <w:div w:id="1072701020">
      <w:bodyDiv w:val="1"/>
      <w:marLeft w:val="0"/>
      <w:marRight w:val="0"/>
      <w:marTop w:val="0"/>
      <w:marBottom w:val="0"/>
      <w:divBdr>
        <w:top w:val="none" w:sz="0" w:space="0" w:color="auto"/>
        <w:left w:val="none" w:sz="0" w:space="0" w:color="auto"/>
        <w:bottom w:val="none" w:sz="0" w:space="0" w:color="auto"/>
        <w:right w:val="none" w:sz="0" w:space="0" w:color="auto"/>
      </w:divBdr>
    </w:div>
    <w:div w:id="1079213720">
      <w:bodyDiv w:val="1"/>
      <w:marLeft w:val="0"/>
      <w:marRight w:val="0"/>
      <w:marTop w:val="0"/>
      <w:marBottom w:val="0"/>
      <w:divBdr>
        <w:top w:val="none" w:sz="0" w:space="0" w:color="auto"/>
        <w:left w:val="none" w:sz="0" w:space="0" w:color="auto"/>
        <w:bottom w:val="none" w:sz="0" w:space="0" w:color="auto"/>
        <w:right w:val="none" w:sz="0" w:space="0" w:color="auto"/>
      </w:divBdr>
    </w:div>
    <w:div w:id="1133711646">
      <w:bodyDiv w:val="1"/>
      <w:marLeft w:val="0"/>
      <w:marRight w:val="0"/>
      <w:marTop w:val="0"/>
      <w:marBottom w:val="0"/>
      <w:divBdr>
        <w:top w:val="none" w:sz="0" w:space="0" w:color="auto"/>
        <w:left w:val="none" w:sz="0" w:space="0" w:color="auto"/>
        <w:bottom w:val="none" w:sz="0" w:space="0" w:color="auto"/>
        <w:right w:val="none" w:sz="0" w:space="0" w:color="auto"/>
      </w:divBdr>
    </w:div>
    <w:div w:id="1243759647">
      <w:bodyDiv w:val="1"/>
      <w:marLeft w:val="0"/>
      <w:marRight w:val="0"/>
      <w:marTop w:val="0"/>
      <w:marBottom w:val="0"/>
      <w:divBdr>
        <w:top w:val="none" w:sz="0" w:space="0" w:color="auto"/>
        <w:left w:val="none" w:sz="0" w:space="0" w:color="auto"/>
        <w:bottom w:val="none" w:sz="0" w:space="0" w:color="auto"/>
        <w:right w:val="none" w:sz="0" w:space="0" w:color="auto"/>
      </w:divBdr>
      <w:divsChild>
        <w:div w:id="323437448">
          <w:marLeft w:val="0"/>
          <w:marRight w:val="0"/>
          <w:marTop w:val="0"/>
          <w:marBottom w:val="0"/>
          <w:divBdr>
            <w:top w:val="none" w:sz="0" w:space="0" w:color="auto"/>
            <w:left w:val="none" w:sz="0" w:space="0" w:color="auto"/>
            <w:bottom w:val="none" w:sz="0" w:space="0" w:color="auto"/>
            <w:right w:val="none" w:sz="0" w:space="0" w:color="auto"/>
          </w:divBdr>
          <w:divsChild>
            <w:div w:id="1499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9993">
      <w:bodyDiv w:val="1"/>
      <w:marLeft w:val="0"/>
      <w:marRight w:val="0"/>
      <w:marTop w:val="0"/>
      <w:marBottom w:val="0"/>
      <w:divBdr>
        <w:top w:val="none" w:sz="0" w:space="0" w:color="auto"/>
        <w:left w:val="none" w:sz="0" w:space="0" w:color="auto"/>
        <w:bottom w:val="none" w:sz="0" w:space="0" w:color="auto"/>
        <w:right w:val="none" w:sz="0" w:space="0" w:color="auto"/>
      </w:divBdr>
    </w:div>
    <w:div w:id="1320116864">
      <w:bodyDiv w:val="1"/>
      <w:marLeft w:val="0"/>
      <w:marRight w:val="0"/>
      <w:marTop w:val="0"/>
      <w:marBottom w:val="0"/>
      <w:divBdr>
        <w:top w:val="none" w:sz="0" w:space="0" w:color="auto"/>
        <w:left w:val="none" w:sz="0" w:space="0" w:color="auto"/>
        <w:bottom w:val="none" w:sz="0" w:space="0" w:color="auto"/>
        <w:right w:val="none" w:sz="0" w:space="0" w:color="auto"/>
      </w:divBdr>
      <w:divsChild>
        <w:div w:id="982465268">
          <w:marLeft w:val="0"/>
          <w:marRight w:val="0"/>
          <w:marTop w:val="0"/>
          <w:marBottom w:val="0"/>
          <w:divBdr>
            <w:top w:val="none" w:sz="0" w:space="0" w:color="auto"/>
            <w:left w:val="none" w:sz="0" w:space="0" w:color="auto"/>
            <w:bottom w:val="none" w:sz="0" w:space="0" w:color="auto"/>
            <w:right w:val="none" w:sz="0" w:space="0" w:color="auto"/>
          </w:divBdr>
          <w:divsChild>
            <w:div w:id="4632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9629">
      <w:bodyDiv w:val="1"/>
      <w:marLeft w:val="0"/>
      <w:marRight w:val="0"/>
      <w:marTop w:val="0"/>
      <w:marBottom w:val="0"/>
      <w:divBdr>
        <w:top w:val="none" w:sz="0" w:space="0" w:color="auto"/>
        <w:left w:val="none" w:sz="0" w:space="0" w:color="auto"/>
        <w:bottom w:val="none" w:sz="0" w:space="0" w:color="auto"/>
        <w:right w:val="none" w:sz="0" w:space="0" w:color="auto"/>
      </w:divBdr>
    </w:div>
    <w:div w:id="1377923112">
      <w:bodyDiv w:val="1"/>
      <w:marLeft w:val="0"/>
      <w:marRight w:val="0"/>
      <w:marTop w:val="0"/>
      <w:marBottom w:val="0"/>
      <w:divBdr>
        <w:top w:val="none" w:sz="0" w:space="0" w:color="auto"/>
        <w:left w:val="none" w:sz="0" w:space="0" w:color="auto"/>
        <w:bottom w:val="none" w:sz="0" w:space="0" w:color="auto"/>
        <w:right w:val="none" w:sz="0" w:space="0" w:color="auto"/>
      </w:divBdr>
    </w:div>
    <w:div w:id="1457481321">
      <w:bodyDiv w:val="1"/>
      <w:marLeft w:val="0"/>
      <w:marRight w:val="0"/>
      <w:marTop w:val="0"/>
      <w:marBottom w:val="0"/>
      <w:divBdr>
        <w:top w:val="none" w:sz="0" w:space="0" w:color="auto"/>
        <w:left w:val="none" w:sz="0" w:space="0" w:color="auto"/>
        <w:bottom w:val="none" w:sz="0" w:space="0" w:color="auto"/>
        <w:right w:val="none" w:sz="0" w:space="0" w:color="auto"/>
      </w:divBdr>
    </w:div>
    <w:div w:id="1571574280">
      <w:bodyDiv w:val="1"/>
      <w:marLeft w:val="0"/>
      <w:marRight w:val="0"/>
      <w:marTop w:val="0"/>
      <w:marBottom w:val="0"/>
      <w:divBdr>
        <w:top w:val="none" w:sz="0" w:space="0" w:color="auto"/>
        <w:left w:val="none" w:sz="0" w:space="0" w:color="auto"/>
        <w:bottom w:val="none" w:sz="0" w:space="0" w:color="auto"/>
        <w:right w:val="none" w:sz="0" w:space="0" w:color="auto"/>
      </w:divBdr>
    </w:div>
    <w:div w:id="1579173972">
      <w:bodyDiv w:val="1"/>
      <w:marLeft w:val="0"/>
      <w:marRight w:val="0"/>
      <w:marTop w:val="0"/>
      <w:marBottom w:val="0"/>
      <w:divBdr>
        <w:top w:val="none" w:sz="0" w:space="0" w:color="auto"/>
        <w:left w:val="none" w:sz="0" w:space="0" w:color="auto"/>
        <w:bottom w:val="none" w:sz="0" w:space="0" w:color="auto"/>
        <w:right w:val="none" w:sz="0" w:space="0" w:color="auto"/>
      </w:divBdr>
    </w:div>
    <w:div w:id="1622882272">
      <w:bodyDiv w:val="1"/>
      <w:marLeft w:val="0"/>
      <w:marRight w:val="0"/>
      <w:marTop w:val="0"/>
      <w:marBottom w:val="0"/>
      <w:divBdr>
        <w:top w:val="none" w:sz="0" w:space="0" w:color="auto"/>
        <w:left w:val="none" w:sz="0" w:space="0" w:color="auto"/>
        <w:bottom w:val="none" w:sz="0" w:space="0" w:color="auto"/>
        <w:right w:val="none" w:sz="0" w:space="0" w:color="auto"/>
      </w:divBdr>
      <w:divsChild>
        <w:div w:id="2116898083">
          <w:marLeft w:val="0"/>
          <w:marRight w:val="0"/>
          <w:marTop w:val="0"/>
          <w:marBottom w:val="0"/>
          <w:divBdr>
            <w:top w:val="none" w:sz="0" w:space="0" w:color="auto"/>
            <w:left w:val="none" w:sz="0" w:space="0" w:color="auto"/>
            <w:bottom w:val="none" w:sz="0" w:space="0" w:color="auto"/>
            <w:right w:val="none" w:sz="0" w:space="0" w:color="auto"/>
          </w:divBdr>
          <w:divsChild>
            <w:div w:id="16928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8055">
      <w:bodyDiv w:val="1"/>
      <w:marLeft w:val="0"/>
      <w:marRight w:val="0"/>
      <w:marTop w:val="0"/>
      <w:marBottom w:val="0"/>
      <w:divBdr>
        <w:top w:val="none" w:sz="0" w:space="0" w:color="auto"/>
        <w:left w:val="none" w:sz="0" w:space="0" w:color="auto"/>
        <w:bottom w:val="none" w:sz="0" w:space="0" w:color="auto"/>
        <w:right w:val="none" w:sz="0" w:space="0" w:color="auto"/>
      </w:divBdr>
      <w:divsChild>
        <w:div w:id="508369667">
          <w:marLeft w:val="0"/>
          <w:marRight w:val="0"/>
          <w:marTop w:val="0"/>
          <w:marBottom w:val="0"/>
          <w:divBdr>
            <w:top w:val="none" w:sz="0" w:space="0" w:color="auto"/>
            <w:left w:val="none" w:sz="0" w:space="0" w:color="auto"/>
            <w:bottom w:val="none" w:sz="0" w:space="0" w:color="auto"/>
            <w:right w:val="none" w:sz="0" w:space="0" w:color="auto"/>
          </w:divBdr>
          <w:divsChild>
            <w:div w:id="19385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40">
      <w:bodyDiv w:val="1"/>
      <w:marLeft w:val="0"/>
      <w:marRight w:val="0"/>
      <w:marTop w:val="0"/>
      <w:marBottom w:val="0"/>
      <w:divBdr>
        <w:top w:val="none" w:sz="0" w:space="0" w:color="auto"/>
        <w:left w:val="none" w:sz="0" w:space="0" w:color="auto"/>
        <w:bottom w:val="none" w:sz="0" w:space="0" w:color="auto"/>
        <w:right w:val="none" w:sz="0" w:space="0" w:color="auto"/>
      </w:divBdr>
      <w:divsChild>
        <w:div w:id="1670329280">
          <w:marLeft w:val="0"/>
          <w:marRight w:val="0"/>
          <w:marTop w:val="0"/>
          <w:marBottom w:val="0"/>
          <w:divBdr>
            <w:top w:val="none" w:sz="0" w:space="0" w:color="auto"/>
            <w:left w:val="none" w:sz="0" w:space="0" w:color="auto"/>
            <w:bottom w:val="none" w:sz="0" w:space="0" w:color="auto"/>
            <w:right w:val="none" w:sz="0" w:space="0" w:color="auto"/>
          </w:divBdr>
          <w:divsChild>
            <w:div w:id="7896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822">
      <w:bodyDiv w:val="1"/>
      <w:marLeft w:val="0"/>
      <w:marRight w:val="0"/>
      <w:marTop w:val="0"/>
      <w:marBottom w:val="0"/>
      <w:divBdr>
        <w:top w:val="none" w:sz="0" w:space="0" w:color="auto"/>
        <w:left w:val="none" w:sz="0" w:space="0" w:color="auto"/>
        <w:bottom w:val="none" w:sz="0" w:space="0" w:color="auto"/>
        <w:right w:val="none" w:sz="0" w:space="0" w:color="auto"/>
      </w:divBdr>
      <w:divsChild>
        <w:div w:id="1393041086">
          <w:marLeft w:val="0"/>
          <w:marRight w:val="0"/>
          <w:marTop w:val="0"/>
          <w:marBottom w:val="0"/>
          <w:divBdr>
            <w:top w:val="none" w:sz="0" w:space="0" w:color="auto"/>
            <w:left w:val="none" w:sz="0" w:space="0" w:color="auto"/>
            <w:bottom w:val="none" w:sz="0" w:space="0" w:color="auto"/>
            <w:right w:val="none" w:sz="0" w:space="0" w:color="auto"/>
          </w:divBdr>
          <w:divsChild>
            <w:div w:id="13049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749">
      <w:bodyDiv w:val="1"/>
      <w:marLeft w:val="0"/>
      <w:marRight w:val="0"/>
      <w:marTop w:val="0"/>
      <w:marBottom w:val="0"/>
      <w:divBdr>
        <w:top w:val="none" w:sz="0" w:space="0" w:color="auto"/>
        <w:left w:val="none" w:sz="0" w:space="0" w:color="auto"/>
        <w:bottom w:val="none" w:sz="0" w:space="0" w:color="auto"/>
        <w:right w:val="none" w:sz="0" w:space="0" w:color="auto"/>
      </w:divBdr>
    </w:div>
    <w:div w:id="2023555519">
      <w:bodyDiv w:val="1"/>
      <w:marLeft w:val="0"/>
      <w:marRight w:val="0"/>
      <w:marTop w:val="0"/>
      <w:marBottom w:val="0"/>
      <w:divBdr>
        <w:top w:val="none" w:sz="0" w:space="0" w:color="auto"/>
        <w:left w:val="none" w:sz="0" w:space="0" w:color="auto"/>
        <w:bottom w:val="none" w:sz="0" w:space="0" w:color="auto"/>
        <w:right w:val="none" w:sz="0" w:space="0" w:color="auto"/>
      </w:divBdr>
      <w:divsChild>
        <w:div w:id="1970502604">
          <w:marLeft w:val="0"/>
          <w:marRight w:val="0"/>
          <w:marTop w:val="0"/>
          <w:marBottom w:val="0"/>
          <w:divBdr>
            <w:top w:val="none" w:sz="0" w:space="0" w:color="auto"/>
            <w:left w:val="none" w:sz="0" w:space="0" w:color="auto"/>
            <w:bottom w:val="none" w:sz="0" w:space="0" w:color="auto"/>
            <w:right w:val="none" w:sz="0" w:space="0" w:color="auto"/>
          </w:divBdr>
          <w:divsChild>
            <w:div w:id="2433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701">
      <w:bodyDiv w:val="1"/>
      <w:marLeft w:val="0"/>
      <w:marRight w:val="0"/>
      <w:marTop w:val="0"/>
      <w:marBottom w:val="0"/>
      <w:divBdr>
        <w:top w:val="none" w:sz="0" w:space="0" w:color="auto"/>
        <w:left w:val="none" w:sz="0" w:space="0" w:color="auto"/>
        <w:bottom w:val="none" w:sz="0" w:space="0" w:color="auto"/>
        <w:right w:val="none" w:sz="0" w:space="0" w:color="auto"/>
      </w:divBdr>
    </w:div>
    <w:div w:id="2060980973">
      <w:bodyDiv w:val="1"/>
      <w:marLeft w:val="0"/>
      <w:marRight w:val="0"/>
      <w:marTop w:val="0"/>
      <w:marBottom w:val="0"/>
      <w:divBdr>
        <w:top w:val="none" w:sz="0" w:space="0" w:color="auto"/>
        <w:left w:val="none" w:sz="0" w:space="0" w:color="auto"/>
        <w:bottom w:val="none" w:sz="0" w:space="0" w:color="auto"/>
        <w:right w:val="none" w:sz="0" w:space="0" w:color="auto"/>
      </w:divBdr>
      <w:divsChild>
        <w:div w:id="714349860">
          <w:marLeft w:val="0"/>
          <w:marRight w:val="0"/>
          <w:marTop w:val="0"/>
          <w:marBottom w:val="0"/>
          <w:divBdr>
            <w:top w:val="none" w:sz="0" w:space="0" w:color="auto"/>
            <w:left w:val="none" w:sz="0" w:space="0" w:color="auto"/>
            <w:bottom w:val="none" w:sz="0" w:space="0" w:color="auto"/>
            <w:right w:val="none" w:sz="0" w:space="0" w:color="auto"/>
          </w:divBdr>
          <w:divsChild>
            <w:div w:id="12728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D1697BE-F748-4D23-9D6C-BB358267806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12</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HENDRA ALEXANDER</dc:creator>
  <cp:lastModifiedBy>Muhammad Faiz An-anri</cp:lastModifiedBy>
  <cp:revision>44</cp:revision>
  <dcterms:created xsi:type="dcterms:W3CDTF">2024-08-10T13:01:00Z</dcterms:created>
  <dcterms:modified xsi:type="dcterms:W3CDTF">2025-10-29T07:09:00Z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DAF6A3D700E14BC69883373501DA4249_11</vt:lpwstr>
  </property>
</Properties>
</file>